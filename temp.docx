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55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50.0" w:type="dxa"/>
      </w:tblPr>
      <w:tblGrid>
        <w:gridCol w:w="3973"/>
        <w:gridCol w:w="3973"/>
        <w:gridCol w:w="3973"/>
      </w:tblGrid>
      <w:tr>
        <w:trPr>
          <w:trHeight w:hRule="exact" w:val="444"/>
        </w:trPr>
        <w:tc>
          <w:tcPr>
            <w:tcW w:type="dxa" w:w="23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152" w:after="0"/>
              <w:ind w:left="86" w:right="0" w:firstLine="0"/>
              <w:jc w:val="left"/>
            </w:pPr>
            <w:r>
              <w:rPr>
                <w:rFonts w:ascii="Montserrat ExtraLight" w:hAnsi="Montserrat ExtraLight" w:eastAsia="Montserrat ExtraLight"/>
                <w:b w:val="0"/>
                <w:i w:val="0"/>
                <w:color w:val="424242"/>
                <w:sz w:val="24"/>
              </w:rPr>
              <w:t>Valence</w:t>
            </w:r>
          </w:p>
        </w:tc>
        <w:tc>
          <w:tcPr>
            <w:tcW w:type="dxa" w:w="3954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0" w:after="0"/>
              <w:ind w:left="0" w:right="718" w:firstLine="0"/>
              <w:jc w:val="right"/>
            </w:pPr>
            <w:r>
              <w:rPr>
                <w:rFonts w:ascii="Lato Black" w:hAnsi="Lato Black" w:eastAsia="Lato Black"/>
                <w:b w:val="0"/>
                <w:i w:val="0"/>
                <w:color w:val="E11A59"/>
                <w:sz w:val="44"/>
              </w:rPr>
              <w:t>GIT</w:t>
            </w:r>
          </w:p>
        </w:tc>
        <w:tc>
          <w:tcPr>
            <w:tcW w:type="dxa" w:w="4052"/>
            <w:vMerge w:val="restart"/>
            <w:tcBorders>
              <w:bottom w:sz="8.0" w:val="single" w:color="#878787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0" w:right="66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400810" cy="31369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0810" cy="31369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240"/>
        </w:trPr>
        <w:tc>
          <w:tcPr>
            <w:tcW w:type="dxa" w:w="2300"/>
            <w:vMerge w:val="restart"/>
            <w:tcBorders>
              <w:bottom w:sz="8.0" w:val="single" w:color="#878787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auto" w:before="0" w:after="0"/>
              <w:ind w:left="86" w:right="0" w:firstLine="0"/>
              <w:jc w:val="left"/>
            </w:pPr>
            <w:r>
              <w:rPr>
                <w:rFonts w:ascii="Montserrat" w:hAnsi="Montserrat" w:eastAsia="Montserrat"/>
                <w:b/>
                <w:i w:val="0"/>
                <w:color w:val="424242"/>
                <w:sz w:val="24"/>
              </w:rPr>
              <w:t>Devops</w:t>
            </w:r>
          </w:p>
        </w:tc>
        <w:tc>
          <w:tcPr>
            <w:tcW w:type="dxa" w:w="3973"/>
            <w:vMerge/>
            <w:tcBorders/>
          </w:tcPr>
          <w:p/>
        </w:tc>
        <w:tc>
          <w:tcPr>
            <w:tcW w:type="dxa" w:w="3973"/>
            <w:vMerge/>
            <w:tcBorders>
              <w:bottom w:sz="8.0" w:val="single" w:color="#878787"/>
            </w:tcBorders>
          </w:tcPr>
          <w:p/>
        </w:tc>
      </w:tr>
      <w:tr>
        <w:trPr>
          <w:trHeight w:hRule="exact" w:val="110"/>
        </w:trPr>
        <w:tc>
          <w:tcPr>
            <w:tcW w:type="dxa" w:w="3973"/>
            <w:vMerge/>
            <w:tcBorders>
              <w:bottom w:sz="8.0" w:val="single" w:color="#878787"/>
            </w:tcBorders>
          </w:tcPr>
          <w:p/>
        </w:tc>
        <w:tc>
          <w:tcPr>
            <w:tcW w:type="dxa" w:w="3954"/>
            <w:tcBorders>
              <w:bottom w:sz="8.0" w:val="single" w:color="#878787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3973"/>
            <w:vMerge/>
            <w:tcBorders>
              <w:bottom w:sz="8.0" w:val="single" w:color="#878787"/>
            </w:tcBorders>
          </w:tcPr>
          <w:p/>
        </w:tc>
      </w:tr>
      <w:tr>
        <w:trPr>
          <w:trHeight w:hRule="exact" w:val="580"/>
        </w:trPr>
        <w:tc>
          <w:tcPr>
            <w:tcW w:type="dxa" w:w="2300"/>
            <w:tcBorders>
              <w:top w:sz="8.0" w:val="single" w:color="#878787"/>
              <w:bottom w:sz="8.0" w:val="single" w:color="#C8D9F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auto" w:before="46" w:after="0"/>
              <w:ind w:left="86" w:right="0" w:firstLine="0"/>
              <w:jc w:val="left"/>
            </w:pPr>
            <w:r>
              <w:rPr>
                <w:rFonts w:ascii="Montserrat ExtraBold" w:hAnsi="Montserrat ExtraBold" w:eastAsia="Montserrat ExtraBold"/>
                <w:b/>
                <w:i w:val="0"/>
                <w:color w:val="1B4586"/>
                <w:sz w:val="28"/>
              </w:rPr>
              <w:t>2025</w:t>
            </w:r>
          </w:p>
        </w:tc>
        <w:tc>
          <w:tcPr>
            <w:tcW w:type="dxa" w:w="3954"/>
            <w:tcBorders>
              <w:top w:sz="8.0" w:val="single" w:color="#878787"/>
              <w:bottom w:sz="8.0" w:val="single" w:color="#C8D9F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auto" w:before="0" w:after="0"/>
              <w:ind w:left="0" w:right="82" w:firstLine="0"/>
              <w:jc w:val="right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24"/>
              </w:rPr>
              <w:t>KIT APPRENANT</w:t>
            </w:r>
          </w:p>
        </w:tc>
        <w:tc>
          <w:tcPr>
            <w:tcW w:type="dxa" w:w="4052"/>
            <w:tcBorders>
              <w:top w:sz="8.0" w:val="single" w:color="#878787"/>
              <w:bottom w:sz="8.0" w:val="single" w:color="#C8D9F7"/>
            </w:tcBorders>
            <w:shd w:fill="ffffff"/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211" w:lineRule="auto" w:before="1000" w:after="0"/>
        <w:ind w:left="0" w:right="0" w:firstLine="0"/>
        <w:jc w:val="center"/>
      </w:pPr>
      <w:r>
        <w:rPr>
          <w:rFonts w:ascii="Montserrat Light" w:hAnsi="Montserrat Light" w:eastAsia="Montserrat Light"/>
          <w:b w:val="0"/>
          <w:i w:val="0"/>
          <w:color w:val="1B4586"/>
          <w:sz w:val="60"/>
        </w:rPr>
        <w:t>OBJECTIFS</w:t>
      </w:r>
    </w:p>
    <w:p>
      <w:pPr>
        <w:autoSpaceDN w:val="0"/>
        <w:autoSpaceDE w:val="0"/>
        <w:widowControl/>
        <w:spacing w:line="305" w:lineRule="auto" w:before="426" w:after="280"/>
        <w:ind w:left="850" w:right="1152" w:firstLine="0"/>
        <w:jc w:val="left"/>
      </w:pPr>
      <w:r>
        <w:rPr>
          <w:rFonts w:ascii="Lato" w:hAnsi="Lato" w:eastAsia="Lato"/>
          <w:b w:val="0"/>
          <w:i w:val="0"/>
          <w:color w:val="373A3C"/>
          <w:sz w:val="36"/>
        </w:rPr>
        <w:t xml:space="preserve">Objectifs pédagogiques </w:t>
      </w:r>
      <w:r>
        <w:br/>
      </w:r>
      <w:r>
        <w:rPr>
          <w:rFonts w:ascii="Lato" w:hAnsi="Lato" w:eastAsia="Lato"/>
          <w:b w:val="0"/>
          <w:i w:val="0"/>
          <w:color w:val="373A3C"/>
          <w:sz w:val="24"/>
        </w:rPr>
        <w:t>A l’issue de ce module, vous serez capable d’utiliser un syste</w:t>
      </w:r>
      <w:r>
        <w:rPr>
          <w:rFonts w:ascii="Arial" w:hAnsi="Arial" w:eastAsia="Arial"/>
          <w:b w:val="0"/>
          <w:i w:val="0"/>
          <w:color w:val="373A3C"/>
          <w:sz w:val="24"/>
        </w:rPr>
        <w:t>̀</w:t>
      </w:r>
      <w:r>
        <w:rPr>
          <w:rFonts w:ascii="Lato" w:hAnsi="Lato" w:eastAsia="Lato"/>
          <w:b w:val="0"/>
          <w:i w:val="0"/>
          <w:color w:val="373A3C"/>
          <w:sz w:val="24"/>
        </w:rPr>
        <w:t xml:space="preserve">me de gestion de versions de fichier </w:t>
      </w:r>
      <w:r>
        <w:rPr>
          <w:rFonts w:ascii="Lato" w:hAnsi="Lato" w:eastAsia="Lato"/>
          <w:b w:val="0"/>
          <w:i w:val="0"/>
          <w:color w:val="373A3C"/>
          <w:sz w:val="24"/>
        </w:rPr>
        <w:t>(Version Control System) : Git, utiliser GitHub, et vous saurez travailler en groupe sur un me</w:t>
      </w:r>
      <w:r>
        <w:rPr>
          <w:rFonts w:ascii="Arial" w:hAnsi="Arial" w:eastAsia="Arial"/>
          <w:b w:val="0"/>
          <w:i w:val="0"/>
          <w:color w:val="373A3C"/>
          <w:sz w:val="24"/>
        </w:rPr>
        <w:t>̂</w:t>
      </w:r>
      <w:r>
        <w:rPr>
          <w:rFonts w:ascii="Lato" w:hAnsi="Lato" w:eastAsia="Lato"/>
          <w:b w:val="0"/>
          <w:i w:val="0"/>
          <w:color w:val="373A3C"/>
          <w:sz w:val="24"/>
        </w:rPr>
        <w:t xml:space="preserve">me </w:t>
      </w:r>
      <w:r>
        <w:rPr>
          <w:rFonts w:ascii="Lato" w:hAnsi="Lato" w:eastAsia="Lato"/>
          <w:b w:val="0"/>
          <w:i w:val="0"/>
          <w:color w:val="373A3C"/>
          <w:sz w:val="24"/>
        </w:rPr>
        <w:t>projet.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50.0" w:type="dxa"/>
      </w:tblPr>
      <w:tblGrid>
        <w:gridCol w:w="3973"/>
        <w:gridCol w:w="3973"/>
        <w:gridCol w:w="3973"/>
      </w:tblGrid>
      <w:tr>
        <w:trPr>
          <w:trHeight w:hRule="exact" w:val="520"/>
        </w:trPr>
        <w:tc>
          <w:tcPr>
            <w:tcW w:type="dxa" w:w="340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6d9deb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6" w:after="0"/>
              <w:ind w:left="96" w:right="0" w:firstLine="0"/>
              <w:jc w:val="left"/>
            </w:pPr>
            <w:r>
              <w:rPr>
                <w:rFonts w:ascii="Lato" w:hAnsi="Lato" w:eastAsia="Lato"/>
                <w:b/>
                <w:i w:val="0"/>
                <w:color w:val="FFFFFF"/>
                <w:sz w:val="24"/>
              </w:rPr>
              <w:t>Savoir</w:t>
            </w:r>
          </w:p>
        </w:tc>
        <w:tc>
          <w:tcPr>
            <w:tcW w:type="dxa" w:w="34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6d9deb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6" w:after="0"/>
              <w:ind w:left="100" w:right="0" w:firstLine="0"/>
              <w:jc w:val="left"/>
            </w:pPr>
            <w:r>
              <w:rPr>
                <w:rFonts w:ascii="Lato" w:hAnsi="Lato" w:eastAsia="Lato"/>
                <w:b/>
                <w:i w:val="0"/>
                <w:color w:val="FFFFFF"/>
                <w:sz w:val="24"/>
              </w:rPr>
              <w:t>Savoir faire</w:t>
            </w:r>
          </w:p>
        </w:tc>
        <w:tc>
          <w:tcPr>
            <w:tcW w:type="dxa" w:w="340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shd w:fill="6d9deb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6" w:after="0"/>
              <w:ind w:left="84" w:right="0" w:firstLine="0"/>
              <w:jc w:val="left"/>
            </w:pPr>
            <w:r>
              <w:rPr>
                <w:rFonts w:ascii="Lato" w:hAnsi="Lato" w:eastAsia="Lato"/>
                <w:b/>
                <w:i w:val="0"/>
                <w:color w:val="FFFFFF"/>
                <w:sz w:val="24"/>
              </w:rPr>
              <w:t>Savoir-être</w:t>
            </w:r>
          </w:p>
        </w:tc>
      </w:tr>
      <w:tr>
        <w:trPr>
          <w:trHeight w:hRule="exact" w:val="800"/>
        </w:trPr>
        <w:tc>
          <w:tcPr>
            <w:tcW w:type="dxa" w:w="340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10" w:after="0"/>
              <w:ind w:left="96" w:right="72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73A3C"/>
                <w:sz w:val="24"/>
              </w:rPr>
              <w:t xml:space="preserve">Connaître le vocabulaire </w:t>
            </w:r>
            <w:r>
              <w:rPr>
                <w:rFonts w:ascii="Lato" w:hAnsi="Lato" w:eastAsia="Lato"/>
                <w:b w:val="0"/>
                <w:i w:val="0"/>
                <w:color w:val="373A3C"/>
                <w:sz w:val="24"/>
              </w:rPr>
              <w:t>spécifique à GIT</w:t>
            </w:r>
          </w:p>
        </w:tc>
        <w:tc>
          <w:tcPr>
            <w:tcW w:type="dxa" w:w="34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10" w:after="0"/>
              <w:ind w:left="100" w:right="72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73A3C"/>
                <w:sz w:val="24"/>
              </w:rPr>
              <w:t xml:space="preserve">Naviguer dans un projet </w:t>
            </w:r>
            <w:r>
              <w:rPr>
                <w:rFonts w:ascii="Lato" w:hAnsi="Lato" w:eastAsia="Lato"/>
                <w:b w:val="0"/>
                <w:i w:val="0"/>
                <w:color w:val="373A3C"/>
                <w:sz w:val="24"/>
              </w:rPr>
              <w:t>versionné</w:t>
            </w:r>
          </w:p>
        </w:tc>
        <w:tc>
          <w:tcPr>
            <w:tcW w:type="dxa" w:w="340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0" w:after="0"/>
              <w:ind w:left="84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73A3C"/>
                <w:sz w:val="24"/>
              </w:rPr>
              <w:t>Communiquer en équipe</w:t>
            </w:r>
          </w:p>
        </w:tc>
      </w:tr>
      <w:tr>
        <w:trPr>
          <w:trHeight w:hRule="exact" w:val="800"/>
        </w:trPr>
        <w:tc>
          <w:tcPr>
            <w:tcW w:type="dxa" w:w="340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10" w:after="0"/>
              <w:ind w:left="96" w:right="1008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73A3C"/>
                <w:sz w:val="24"/>
              </w:rPr>
              <w:t xml:space="preserve">Savoir les principales </w:t>
            </w:r>
            <w:r>
              <w:rPr>
                <w:rFonts w:ascii="Lato" w:hAnsi="Lato" w:eastAsia="Lato"/>
                <w:b w:val="0"/>
                <w:i w:val="0"/>
                <w:color w:val="373A3C"/>
                <w:sz w:val="24"/>
              </w:rPr>
              <w:t>commande de GIT</w:t>
            </w:r>
          </w:p>
        </w:tc>
        <w:tc>
          <w:tcPr>
            <w:tcW w:type="dxa" w:w="34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10" w:after="0"/>
              <w:ind w:left="100" w:right="1008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73A3C"/>
                <w:sz w:val="24"/>
              </w:rPr>
              <w:t xml:space="preserve">Créer / Fusionner des </w:t>
            </w:r>
            <w:r>
              <w:rPr>
                <w:rFonts w:ascii="Lato" w:hAnsi="Lato" w:eastAsia="Lato"/>
                <w:b w:val="0"/>
                <w:i w:val="0"/>
                <w:color w:val="373A3C"/>
                <w:sz w:val="24"/>
              </w:rPr>
              <w:t>branches</w:t>
            </w:r>
          </w:p>
        </w:tc>
        <w:tc>
          <w:tcPr>
            <w:tcW w:type="dxa" w:w="340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10" w:after="0"/>
              <w:ind w:left="84" w:right="576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73A3C"/>
                <w:sz w:val="24"/>
              </w:rPr>
              <w:t xml:space="preserve">Adopter la mentalité d’un </w:t>
            </w:r>
            <w:r>
              <w:rPr>
                <w:rFonts w:ascii="Lato" w:hAnsi="Lato" w:eastAsia="Lato"/>
                <w:b w:val="0"/>
                <w:i w:val="0"/>
                <w:color w:val="373A3C"/>
                <w:sz w:val="24"/>
              </w:rPr>
              <w:t>projet versionné</w:t>
            </w:r>
          </w:p>
        </w:tc>
      </w:tr>
      <w:tr>
        <w:trPr>
          <w:trHeight w:hRule="exact" w:val="520"/>
        </w:trPr>
        <w:tc>
          <w:tcPr>
            <w:tcW w:type="dxa" w:w="340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4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2" w:after="0"/>
              <w:ind w:left="100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73A3C"/>
                <w:sz w:val="24"/>
              </w:rPr>
              <w:t>Des commits de qualité</w:t>
            </w:r>
          </w:p>
        </w:tc>
        <w:tc>
          <w:tcPr>
            <w:tcW w:type="dxa" w:w="340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2" w:after="0"/>
              <w:ind w:left="84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73A3C"/>
                <w:sz w:val="24"/>
              </w:rPr>
              <w:t>Persévérance</w:t>
            </w:r>
          </w:p>
        </w:tc>
      </w:tr>
      <w:tr>
        <w:trPr>
          <w:trHeight w:hRule="exact" w:val="500"/>
        </w:trPr>
        <w:tc>
          <w:tcPr>
            <w:tcW w:type="dxa" w:w="340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4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04" w:after="0"/>
              <w:ind w:left="100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73A3C"/>
                <w:sz w:val="24"/>
              </w:rPr>
              <w:t>Travailler en groupe</w:t>
            </w:r>
          </w:p>
        </w:tc>
        <w:tc>
          <w:tcPr>
            <w:tcW w:type="dxa" w:w="340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53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600.0" w:type="dxa"/>
      </w:tblPr>
      <w:tblGrid>
        <w:gridCol w:w="5960"/>
        <w:gridCol w:w="5960"/>
      </w:tblGrid>
      <w:tr>
        <w:trPr>
          <w:trHeight w:hRule="exact" w:val="2814"/>
        </w:trPr>
        <w:tc>
          <w:tcPr>
            <w:tcW w:type="dxa" w:w="8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1" w:lineRule="auto" w:before="60" w:after="0"/>
              <w:ind w:left="610" w:right="134" w:firstLine="0"/>
              <w:jc w:val="both"/>
            </w:pPr>
            <w:r>
              <w:rPr>
                <w:rFonts w:ascii="Lato" w:hAnsi="Lato" w:eastAsia="Lato"/>
                <w:b w:val="0"/>
                <w:i w:val="0"/>
                <w:color w:val="000000"/>
                <w:sz w:val="22"/>
              </w:rPr>
              <w:t>-</w:t>
            </w:r>
            <w:r>
              <w:br/>
            </w:r>
            <w:r>
              <w:rPr>
                <w:rFonts w:ascii="Lato" w:hAnsi="Lato" w:eastAsia="Lato"/>
                <w:b w:val="0"/>
                <w:i w:val="0"/>
                <w:color w:val="000000"/>
                <w:sz w:val="22"/>
              </w:rPr>
              <w:t>-</w:t>
            </w:r>
            <w:r>
              <w:br/>
            </w:r>
            <w:r>
              <w:rPr>
                <w:rFonts w:ascii="Lato" w:hAnsi="Lato" w:eastAsia="Lato"/>
                <w:b w:val="0"/>
                <w:i w:val="0"/>
                <w:color w:val="000000"/>
                <w:sz w:val="22"/>
              </w:rPr>
              <w:t>-</w:t>
            </w:r>
            <w:r>
              <w:br/>
            </w:r>
            <w:r>
              <w:rPr>
                <w:rFonts w:ascii="Lato" w:hAnsi="Lato" w:eastAsia="Lato"/>
                <w:b w:val="0"/>
                <w:i w:val="0"/>
                <w:color w:val="000000"/>
                <w:sz w:val="22"/>
              </w:rPr>
              <w:t>-</w:t>
            </w:r>
            <w:r>
              <w:br/>
            </w:r>
            <w:r>
              <w:rPr>
                <w:rFonts w:ascii="Lato" w:hAnsi="Lato" w:eastAsia="Lato"/>
                <w:b w:val="0"/>
                <w:i w:val="0"/>
                <w:color w:val="000000"/>
                <w:sz w:val="22"/>
              </w:rPr>
              <w:t>-</w:t>
            </w:r>
            <w:r>
              <w:br/>
            </w:r>
            <w:r>
              <w:rPr>
                <w:rFonts w:ascii="Lato" w:hAnsi="Lato" w:eastAsia="Lato"/>
                <w:b w:val="0"/>
                <w:i w:val="0"/>
                <w:color w:val="000000"/>
                <w:sz w:val="22"/>
              </w:rPr>
              <w:t>-</w:t>
            </w:r>
            <w:r>
              <w:br/>
            </w:r>
            <w:r>
              <w:rPr>
                <w:rFonts w:ascii="Lato" w:hAnsi="Lato" w:eastAsia="Lato"/>
                <w:b w:val="0"/>
                <w:i w:val="0"/>
                <w:color w:val="000000"/>
                <w:sz w:val="22"/>
              </w:rPr>
              <w:t>-</w:t>
            </w:r>
            <w:r>
              <w:br/>
            </w:r>
            <w:r>
              <w:rPr>
                <w:rFonts w:ascii="Lato" w:hAnsi="Lato" w:eastAsia="Lato"/>
                <w:b w:val="0"/>
                <w:i w:val="0"/>
                <w:color w:val="000000"/>
                <w:sz w:val="22"/>
              </w:rPr>
              <w:t>-</w:t>
            </w:r>
            <w:r>
              <w:br/>
            </w:r>
            <w:r>
              <w:rPr>
                <w:rFonts w:ascii="Lato" w:hAnsi="Lato" w:eastAsia="Lato"/>
                <w:b w:val="0"/>
                <w:i w:val="0"/>
                <w:color w:val="000000"/>
                <w:sz w:val="22"/>
              </w:rPr>
              <w:t>-</w:t>
            </w:r>
          </w:p>
        </w:tc>
        <w:tc>
          <w:tcPr>
            <w:tcW w:type="dxa" w:w="85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1" w:lineRule="auto" w:before="60" w:after="0"/>
              <w:ind w:left="150" w:right="1872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000000"/>
                <w:sz w:val="22"/>
              </w:rPr>
              <w:t xml:space="preserve">Connaître l’histoire succincte de l’open source et de GIT </w:t>
            </w:r>
            <w:r>
              <w:br/>
            </w:r>
            <w:r>
              <w:rPr>
                <w:rFonts w:ascii="Lato" w:hAnsi="Lato" w:eastAsia="Lato"/>
                <w:b w:val="0"/>
                <w:i w:val="0"/>
                <w:color w:val="000000"/>
                <w:sz w:val="22"/>
              </w:rPr>
              <w:t xml:space="preserve">Utiliser les lignes de commandes avec GIT </w:t>
            </w:r>
            <w:r>
              <w:br/>
            </w:r>
            <w:r>
              <w:rPr>
                <w:rFonts w:ascii="Lato" w:hAnsi="Lato" w:eastAsia="Lato"/>
                <w:b w:val="0"/>
                <w:i w:val="0"/>
                <w:color w:val="000000"/>
                <w:sz w:val="22"/>
              </w:rPr>
              <w:t xml:space="preserve">Créer un répertoire GIT </w:t>
            </w:r>
            <w:r>
              <w:br/>
            </w:r>
            <w:r>
              <w:rPr>
                <w:rFonts w:ascii="Lato" w:hAnsi="Lato" w:eastAsia="Lato"/>
                <w:b w:val="0"/>
                <w:i w:val="0"/>
                <w:color w:val="000000"/>
                <w:sz w:val="22"/>
              </w:rPr>
              <w:t xml:space="preserve">Comprendre les concepts de décentralisation de GIT </w:t>
            </w:r>
            <w:r>
              <w:br/>
            </w:r>
            <w:r>
              <w:rPr>
                <w:rFonts w:ascii="Lato" w:hAnsi="Lato" w:eastAsia="Lato"/>
                <w:b w:val="0"/>
                <w:i w:val="0"/>
                <w:color w:val="000000"/>
                <w:sz w:val="22"/>
              </w:rPr>
              <w:t xml:space="preserve">Utiliser les commandes principales </w:t>
            </w:r>
            <w:r>
              <w:br/>
            </w:r>
            <w:r>
              <w:rPr>
                <w:rFonts w:ascii="Lato" w:hAnsi="Lato" w:eastAsia="Lato"/>
                <w:b w:val="0"/>
                <w:i w:val="0"/>
                <w:color w:val="000000"/>
                <w:sz w:val="22"/>
              </w:rPr>
              <w:t xml:space="preserve">Créer et fusionner des branches </w:t>
            </w:r>
            <w:r>
              <w:br/>
            </w:r>
            <w:r>
              <w:rPr>
                <w:rFonts w:ascii="Lato" w:hAnsi="Lato" w:eastAsia="Lato"/>
                <w:b w:val="0"/>
                <w:i w:val="0"/>
                <w:color w:val="000000"/>
                <w:sz w:val="22"/>
              </w:rPr>
              <w:t xml:space="preserve">Comprendre comment fonctionne le déploiement continue avec GIT </w:t>
            </w:r>
            <w:r>
              <w:rPr>
                <w:rFonts w:ascii="Lato" w:hAnsi="Lato" w:eastAsia="Lato"/>
                <w:b w:val="0"/>
                <w:i w:val="0"/>
                <w:color w:val="000000"/>
                <w:sz w:val="22"/>
              </w:rPr>
              <w:t xml:space="preserve">Comprendre un framework GIT comme GitFlow </w:t>
            </w:r>
            <w:r>
              <w:br/>
            </w:r>
            <w:r>
              <w:rPr>
                <w:rFonts w:ascii="Lato" w:hAnsi="Lato" w:eastAsia="Lato"/>
                <w:b w:val="0"/>
                <w:i w:val="0"/>
                <w:color w:val="000000"/>
                <w:sz w:val="22"/>
              </w:rPr>
              <w:t>Sécurité et .gitignore</w:t>
            </w:r>
          </w:p>
        </w:tc>
      </w:tr>
    </w:tbl>
    <w:p>
      <w:pPr>
        <w:autoSpaceDN w:val="0"/>
        <w:autoSpaceDE w:val="0"/>
        <w:widowControl/>
        <w:spacing w:line="307" w:lineRule="auto" w:before="260" w:after="0"/>
        <w:ind w:left="850" w:right="1008" w:firstLine="0"/>
        <w:jc w:val="left"/>
      </w:pPr>
      <w:r>
        <w:rPr>
          <w:rFonts w:ascii="Lato" w:hAnsi="Lato" w:eastAsia="Lato"/>
          <w:b w:val="0"/>
          <w:i w:val="0"/>
          <w:color w:val="373A3C"/>
          <w:sz w:val="36"/>
        </w:rPr>
        <w:t xml:space="preserve">Démarche pédagogique (projet, ressources …) </w:t>
      </w:r>
      <w:r>
        <w:br/>
      </w:r>
      <w:r>
        <w:rPr>
          <w:rFonts w:ascii="Lato" w:hAnsi="Lato" w:eastAsia="Lato"/>
          <w:b w:val="0"/>
          <w:i w:val="0"/>
          <w:color w:val="373A3C"/>
          <w:sz w:val="24"/>
        </w:rPr>
        <w:t xml:space="preserve">Alternance d'exercices, de mises en situations et d'enseignement théorique afin de faire prendre </w:t>
      </w:r>
      <w:r>
        <w:rPr>
          <w:rFonts w:ascii="Lato" w:hAnsi="Lato" w:eastAsia="Lato"/>
          <w:b w:val="0"/>
          <w:i w:val="0"/>
          <w:color w:val="373A3C"/>
          <w:sz w:val="24"/>
        </w:rPr>
        <w:t>conscience aux stagiaires des enjeux du versionning de projet :</w:t>
      </w:r>
    </w:p>
    <w:p>
      <w:pPr>
        <w:autoSpaceDN w:val="0"/>
        <w:autoSpaceDE w:val="0"/>
        <w:widowControl/>
        <w:spacing w:line="257" w:lineRule="auto" w:before="284" w:after="0"/>
        <w:ind w:left="850" w:right="2016" w:firstLine="0"/>
        <w:jc w:val="left"/>
      </w:pPr>
      <w:r>
        <w:rPr>
          <w:rFonts w:ascii="Lato" w:hAnsi="Lato" w:eastAsia="Lato"/>
          <w:b w:val="0"/>
          <w:i w:val="0"/>
          <w:color w:val="373A3C"/>
          <w:sz w:val="24"/>
        </w:rPr>
        <w:t xml:space="preserve">Au cours de ce module vous découvrirez les lignes de commandes, l’outil Git ainsi que la </w:t>
      </w:r>
      <w:r>
        <w:rPr>
          <w:rFonts w:ascii="Lato" w:hAnsi="Lato" w:eastAsia="Lato"/>
          <w:b w:val="0"/>
          <w:i w:val="0"/>
          <w:color w:val="373A3C"/>
          <w:sz w:val="24"/>
        </w:rPr>
        <w:t>plateforme Github. Vous apprendrez à travailler en groupe selon le workflow de Git.</w:t>
      </w:r>
    </w:p>
    <w:p>
      <w:pPr>
        <w:autoSpaceDN w:val="0"/>
        <w:autoSpaceDE w:val="0"/>
        <w:widowControl/>
        <w:spacing w:line="211" w:lineRule="auto" w:before="612" w:after="0"/>
        <w:ind w:left="0" w:right="864" w:firstLine="0"/>
        <w:jc w:val="right"/>
      </w:pPr>
      <w:r>
        <w:rPr>
          <w:rFonts w:ascii="Montserrat" w:hAnsi="Montserrat" w:eastAsia="Montserrat"/>
          <w:b w:val="0"/>
          <w:i w:val="0"/>
          <w:color w:val="073762"/>
          <w:sz w:val="20"/>
        </w:rPr>
        <w:t>1/4</w:t>
      </w:r>
    </w:p>
    <w:p>
      <w:pPr>
        <w:sectPr>
          <w:pgSz w:w="11920" w:h="16840"/>
          <w:pgMar w:top="0" w:right="0" w:bottom="0" w:left="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55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50.0" w:type="dxa"/>
      </w:tblPr>
      <w:tblGrid>
        <w:gridCol w:w="3973"/>
        <w:gridCol w:w="3973"/>
        <w:gridCol w:w="3973"/>
      </w:tblGrid>
      <w:tr>
        <w:trPr>
          <w:trHeight w:hRule="exact" w:val="444"/>
        </w:trPr>
        <w:tc>
          <w:tcPr>
            <w:tcW w:type="dxa" w:w="23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152" w:after="0"/>
              <w:ind w:left="86" w:right="0" w:firstLine="0"/>
              <w:jc w:val="left"/>
            </w:pPr>
            <w:r>
              <w:rPr>
                <w:rFonts w:ascii="Montserrat ExtraLight" w:hAnsi="Montserrat ExtraLight" w:eastAsia="Montserrat ExtraLight"/>
                <w:b w:val="0"/>
                <w:i w:val="0"/>
                <w:color w:val="424242"/>
                <w:sz w:val="24"/>
              </w:rPr>
              <w:t>Valence</w:t>
            </w:r>
          </w:p>
        </w:tc>
        <w:tc>
          <w:tcPr>
            <w:tcW w:type="dxa" w:w="3954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0" w:after="0"/>
              <w:ind w:left="0" w:right="718" w:firstLine="0"/>
              <w:jc w:val="right"/>
            </w:pPr>
            <w:r>
              <w:rPr>
                <w:rFonts w:ascii="Lato Black" w:hAnsi="Lato Black" w:eastAsia="Lato Black"/>
                <w:b w:val="0"/>
                <w:i w:val="0"/>
                <w:color w:val="E11A59"/>
                <w:sz w:val="44"/>
              </w:rPr>
              <w:t>GIT</w:t>
            </w:r>
          </w:p>
        </w:tc>
        <w:tc>
          <w:tcPr>
            <w:tcW w:type="dxa" w:w="4052"/>
            <w:vMerge w:val="restart"/>
            <w:tcBorders>
              <w:bottom w:sz="8.0" w:val="single" w:color="#878787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0" w:right="66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400810" cy="31369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0810" cy="31369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240"/>
        </w:trPr>
        <w:tc>
          <w:tcPr>
            <w:tcW w:type="dxa" w:w="2300"/>
            <w:vMerge w:val="restart"/>
            <w:tcBorders>
              <w:bottom w:sz="8.0" w:val="single" w:color="#878787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auto" w:before="0" w:after="0"/>
              <w:ind w:left="86" w:right="0" w:firstLine="0"/>
              <w:jc w:val="left"/>
            </w:pPr>
            <w:r>
              <w:rPr>
                <w:rFonts w:ascii="Montserrat" w:hAnsi="Montserrat" w:eastAsia="Montserrat"/>
                <w:b/>
                <w:i w:val="0"/>
                <w:color w:val="424242"/>
                <w:sz w:val="24"/>
              </w:rPr>
              <w:t>Devops</w:t>
            </w:r>
          </w:p>
        </w:tc>
        <w:tc>
          <w:tcPr>
            <w:tcW w:type="dxa" w:w="3973"/>
            <w:vMerge/>
            <w:tcBorders/>
          </w:tcPr>
          <w:p/>
        </w:tc>
        <w:tc>
          <w:tcPr>
            <w:tcW w:type="dxa" w:w="3973"/>
            <w:vMerge/>
            <w:tcBorders>
              <w:bottom w:sz="8.0" w:val="single" w:color="#878787"/>
            </w:tcBorders>
          </w:tcPr>
          <w:p/>
        </w:tc>
      </w:tr>
      <w:tr>
        <w:trPr>
          <w:trHeight w:hRule="exact" w:val="110"/>
        </w:trPr>
        <w:tc>
          <w:tcPr>
            <w:tcW w:type="dxa" w:w="3973"/>
            <w:vMerge/>
            <w:tcBorders>
              <w:bottom w:sz="8.0" w:val="single" w:color="#878787"/>
            </w:tcBorders>
          </w:tcPr>
          <w:p/>
        </w:tc>
        <w:tc>
          <w:tcPr>
            <w:tcW w:type="dxa" w:w="3954"/>
            <w:tcBorders>
              <w:bottom w:sz="8.0" w:val="single" w:color="#878787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3973"/>
            <w:vMerge/>
            <w:tcBorders>
              <w:bottom w:sz="8.0" w:val="single" w:color="#878787"/>
            </w:tcBorders>
          </w:tcPr>
          <w:p/>
        </w:tc>
      </w:tr>
      <w:tr>
        <w:trPr>
          <w:trHeight w:hRule="exact" w:val="580"/>
        </w:trPr>
        <w:tc>
          <w:tcPr>
            <w:tcW w:type="dxa" w:w="2300"/>
            <w:tcBorders>
              <w:top w:sz="8.0" w:val="single" w:color="#878787"/>
              <w:bottom w:sz="8.0" w:val="single" w:color="#C8D9F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auto" w:before="46" w:after="0"/>
              <w:ind w:left="86" w:right="0" w:firstLine="0"/>
              <w:jc w:val="left"/>
            </w:pPr>
            <w:r>
              <w:rPr>
                <w:rFonts w:ascii="Montserrat ExtraBold" w:hAnsi="Montserrat ExtraBold" w:eastAsia="Montserrat ExtraBold"/>
                <w:b/>
                <w:i w:val="0"/>
                <w:color w:val="1B4586"/>
                <w:sz w:val="28"/>
              </w:rPr>
              <w:t>2025</w:t>
            </w:r>
          </w:p>
        </w:tc>
        <w:tc>
          <w:tcPr>
            <w:tcW w:type="dxa" w:w="3954"/>
            <w:tcBorders>
              <w:top w:sz="8.0" w:val="single" w:color="#878787"/>
              <w:bottom w:sz="8.0" w:val="single" w:color="#C8D9F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auto" w:before="0" w:after="0"/>
              <w:ind w:left="0" w:right="82" w:firstLine="0"/>
              <w:jc w:val="right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24"/>
              </w:rPr>
              <w:t>KIT APPRENANT</w:t>
            </w:r>
          </w:p>
        </w:tc>
        <w:tc>
          <w:tcPr>
            <w:tcW w:type="dxa" w:w="4052"/>
            <w:tcBorders>
              <w:top w:sz="8.0" w:val="single" w:color="#878787"/>
              <w:bottom w:sz="8.0" w:val="single" w:color="#C8D9F7"/>
            </w:tcBorders>
            <w:shd w:fill="ffffff"/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259" w:lineRule="auto" w:before="600" w:after="0"/>
        <w:ind w:left="850" w:right="1872" w:firstLine="0"/>
        <w:jc w:val="left"/>
      </w:pPr>
      <w:r>
        <w:rPr>
          <w:rFonts w:ascii="Lato" w:hAnsi="Lato" w:eastAsia="Lato"/>
          <w:b w:val="0"/>
          <w:i w:val="0"/>
          <w:color w:val="373A3C"/>
          <w:sz w:val="24"/>
        </w:rPr>
        <w:t xml:space="preserve">Vous effectuerez ensuite une mise en commun de vos CV pour réaliser en groupe un site </w:t>
      </w:r>
      <w:r>
        <w:rPr>
          <w:rFonts w:ascii="Lato" w:hAnsi="Lato" w:eastAsia="Lato"/>
          <w:b w:val="0"/>
          <w:i w:val="0"/>
          <w:color w:val="373A3C"/>
          <w:sz w:val="24"/>
        </w:rPr>
        <w:t>d'entreprise plus complet.</w:t>
      </w:r>
    </w:p>
    <w:p>
      <w:pPr>
        <w:autoSpaceDN w:val="0"/>
        <w:autoSpaceDE w:val="0"/>
        <w:widowControl/>
        <w:spacing w:line="302" w:lineRule="auto" w:before="908" w:after="0"/>
        <w:ind w:left="850" w:right="1008" w:firstLine="0"/>
        <w:jc w:val="left"/>
      </w:pPr>
      <w:r>
        <w:rPr>
          <w:rFonts w:ascii="Lato" w:hAnsi="Lato" w:eastAsia="Lato"/>
          <w:b w:val="0"/>
          <w:i w:val="0"/>
          <w:color w:val="373A3C"/>
          <w:sz w:val="36"/>
        </w:rPr>
        <w:t xml:space="preserve">Compétences </w:t>
      </w:r>
      <w:r>
        <w:br/>
      </w:r>
      <w:r>
        <w:rPr>
          <w:rFonts w:ascii="Lato" w:hAnsi="Lato" w:eastAsia="Lato"/>
          <w:b w:val="0"/>
          <w:i w:val="0"/>
          <w:color w:val="373A3C"/>
          <w:sz w:val="24"/>
        </w:rPr>
        <w:t xml:space="preserve">Nous avons regroupé les compétences à valider par itérations, qui sont des étapes d’avancement </w:t>
      </w:r>
      <w:r>
        <w:rPr>
          <w:rFonts w:ascii="Lato" w:hAnsi="Lato" w:eastAsia="Lato"/>
          <w:b w:val="0"/>
          <w:i w:val="0"/>
          <w:color w:val="373A3C"/>
          <w:sz w:val="24"/>
        </w:rPr>
        <w:t xml:space="preserve">du travail. Il est conseillé de valider les compétences au cours de chacune des itérations, mais si </w:t>
      </w:r>
      <w:r>
        <w:rPr>
          <w:rFonts w:ascii="Lato" w:hAnsi="Lato" w:eastAsia="Lato"/>
          <w:b w:val="0"/>
          <w:i w:val="0"/>
          <w:color w:val="373A3C"/>
          <w:sz w:val="24"/>
        </w:rPr>
        <w:t xml:space="preserve">pour une raison ou une autre vous n’y parvenez pas, vous pourrez le faire au cours des itérations </w:t>
      </w:r>
      <w:r>
        <w:rPr>
          <w:rFonts w:ascii="Lato" w:hAnsi="Lato" w:eastAsia="Lato"/>
          <w:b w:val="0"/>
          <w:i w:val="0"/>
          <w:color w:val="373A3C"/>
          <w:sz w:val="24"/>
        </w:rPr>
        <w:t>suivantes.</w:t>
      </w:r>
    </w:p>
    <w:p>
      <w:pPr>
        <w:autoSpaceDN w:val="0"/>
        <w:tabs>
          <w:tab w:pos="1570" w:val="left"/>
        </w:tabs>
        <w:autoSpaceDE w:val="0"/>
        <w:widowControl/>
        <w:spacing w:line="374" w:lineRule="auto" w:before="296" w:after="0"/>
        <w:ind w:left="850" w:right="5760" w:firstLine="0"/>
        <w:jc w:val="left"/>
      </w:pPr>
      <w:r>
        <w:rPr>
          <w:rFonts w:ascii="Lato" w:hAnsi="Lato" w:eastAsia="Lato"/>
          <w:b w:val="0"/>
          <w:i/>
          <w:color w:val="E11A59"/>
          <w:sz w:val="24"/>
        </w:rPr>
        <w:t>Itération 1</w:t>
      </w:r>
      <w:r>
        <w:br/>
      </w:r>
      <w:r>
        <w:tab/>
      </w:r>
      <w:r>
        <w:rPr>
          <w:rFonts w:ascii="Arial" w:hAnsi="Arial" w:eastAsia="Arial"/>
          <w:b w:val="0"/>
          <w:i w:val="0"/>
          <w:color w:val="373A3C"/>
          <w:sz w:val="24"/>
        </w:rPr>
        <w:t>●</w:t>
      </w:r>
      <w:r>
        <w:rPr>
          <w:rFonts w:ascii="Lato" w:hAnsi="Lato" w:eastAsia="Lato"/>
          <w:b/>
          <w:i w:val="0"/>
          <w:color w:val="373A3C"/>
          <w:sz w:val="24"/>
        </w:rPr>
        <w:t xml:space="preserve">Savoir différencier Git et Github </w:t>
      </w:r>
      <w:r>
        <w:br/>
      </w:r>
      <w:r>
        <w:rPr>
          <w:rFonts w:ascii="Lato" w:hAnsi="Lato" w:eastAsia="Lato"/>
          <w:b w:val="0"/>
          <w:i w:val="0"/>
          <w:color w:val="373A3C"/>
          <w:sz w:val="24"/>
        </w:rPr>
        <w:t>Preuve de travail : Je sais l'expliquer au formateur.</w:t>
      </w:r>
    </w:p>
    <w:p>
      <w:pPr>
        <w:autoSpaceDN w:val="0"/>
        <w:tabs>
          <w:tab w:pos="1570" w:val="left"/>
        </w:tabs>
        <w:autoSpaceDE w:val="0"/>
        <w:widowControl/>
        <w:spacing w:line="348" w:lineRule="auto" w:before="260" w:after="0"/>
        <w:ind w:left="850" w:right="4176" w:firstLine="0"/>
        <w:jc w:val="left"/>
      </w:pPr>
      <w:r>
        <w:tab/>
      </w:r>
      <w:r>
        <w:rPr>
          <w:rFonts w:ascii="Arial" w:hAnsi="Arial" w:eastAsia="Arial"/>
          <w:b/>
          <w:i w:val="0"/>
          <w:color w:val="373A3C"/>
          <w:sz w:val="24"/>
        </w:rPr>
        <w:t>●</w:t>
      </w:r>
      <w:r>
        <w:rPr>
          <w:rFonts w:ascii="Lato" w:hAnsi="Lato" w:eastAsia="Lato"/>
          <w:b/>
          <w:i w:val="0"/>
          <w:color w:val="373A3C"/>
          <w:sz w:val="24"/>
        </w:rPr>
        <w:t xml:space="preserve">Créer une nouvelle version de son code </w:t>
      </w:r>
      <w:r>
        <w:br/>
      </w:r>
      <w:r>
        <w:rPr>
          <w:rFonts w:ascii="Lato" w:hAnsi="Lato" w:eastAsia="Lato"/>
          <w:b w:val="0"/>
          <w:i w:val="0"/>
          <w:color w:val="373A3C"/>
          <w:sz w:val="24"/>
        </w:rPr>
        <w:t>Critères : Les modifications ont été enregistrées dans l'historique.</w:t>
      </w:r>
    </w:p>
    <w:p>
      <w:pPr>
        <w:autoSpaceDN w:val="0"/>
        <w:autoSpaceDE w:val="0"/>
        <w:widowControl/>
        <w:spacing w:line="240" w:lineRule="auto" w:before="262" w:after="0"/>
        <w:ind w:left="850" w:right="0" w:firstLine="0"/>
        <w:jc w:val="left"/>
      </w:pPr>
      <w:r>
        <w:rPr>
          <w:rFonts w:ascii="Lato" w:hAnsi="Lato" w:eastAsia="Lato"/>
          <w:b w:val="0"/>
          <w:i w:val="0"/>
          <w:color w:val="373A3C"/>
          <w:sz w:val="24"/>
        </w:rPr>
        <w:t>Preuve de travail : Je donne l'identifiant unique de mon commit au formateur.</w:t>
      </w:r>
    </w:p>
    <w:p>
      <w:pPr>
        <w:autoSpaceDN w:val="0"/>
        <w:tabs>
          <w:tab w:pos="1690" w:val="left"/>
        </w:tabs>
        <w:autoSpaceDE w:val="0"/>
        <w:widowControl/>
        <w:spacing w:line="343" w:lineRule="auto" w:before="244" w:after="0"/>
        <w:ind w:left="850" w:right="5616" w:firstLine="0"/>
        <w:jc w:val="left"/>
      </w:pPr>
      <w:r>
        <w:tab/>
      </w:r>
      <w:r>
        <w:rPr>
          <w:rFonts w:ascii="Arial" w:hAnsi="Arial" w:eastAsia="Arial"/>
          <w:b/>
          <w:i w:val="0"/>
          <w:color w:val="373A3C"/>
          <w:sz w:val="24"/>
        </w:rPr>
        <w:t>●</w:t>
      </w:r>
      <w:r>
        <w:rPr>
          <w:rFonts w:ascii="Lato" w:hAnsi="Lato" w:eastAsia="Lato"/>
          <w:b/>
          <w:i w:val="0"/>
          <w:color w:val="373A3C"/>
          <w:sz w:val="24"/>
        </w:rPr>
        <w:t xml:space="preserve">Donner le rôle de la staging area avec GIT </w:t>
      </w:r>
      <w:r>
        <w:br/>
      </w:r>
      <w:r>
        <w:rPr>
          <w:rFonts w:ascii="Lato" w:hAnsi="Lato" w:eastAsia="Lato"/>
          <w:b w:val="0"/>
          <w:i w:val="0"/>
          <w:color w:val="373A3C"/>
          <w:sz w:val="24"/>
        </w:rPr>
        <w:t>Critère : La définition est la bonne.</w:t>
      </w:r>
    </w:p>
    <w:p>
      <w:pPr>
        <w:autoSpaceDN w:val="0"/>
        <w:tabs>
          <w:tab w:pos="1570" w:val="left"/>
        </w:tabs>
        <w:autoSpaceDE w:val="0"/>
        <w:widowControl/>
        <w:spacing w:line="343" w:lineRule="auto" w:before="244" w:after="0"/>
        <w:ind w:left="850" w:right="3312" w:firstLine="0"/>
        <w:jc w:val="left"/>
      </w:pPr>
      <w:r>
        <w:tab/>
      </w:r>
      <w:r>
        <w:rPr>
          <w:rFonts w:ascii="Arial" w:hAnsi="Arial" w:eastAsia="Arial"/>
          <w:b/>
          <w:i w:val="0"/>
          <w:color w:val="373A3C"/>
          <w:sz w:val="24"/>
        </w:rPr>
        <w:t>●</w:t>
      </w:r>
      <w:r>
        <w:rPr>
          <w:rFonts w:ascii="Lato" w:hAnsi="Lato" w:eastAsia="Lato"/>
          <w:b/>
          <w:i w:val="0"/>
          <w:color w:val="373A3C"/>
          <w:sz w:val="24"/>
        </w:rPr>
        <w:t xml:space="preserve">Proposer une nouvelle version du projet à ses collègues </w:t>
      </w:r>
      <w:r>
        <w:br/>
      </w:r>
      <w:r>
        <w:rPr>
          <w:rFonts w:ascii="Lato" w:hAnsi="Lato" w:eastAsia="Lato"/>
          <w:b w:val="0"/>
          <w:i w:val="0"/>
          <w:color w:val="373A3C"/>
          <w:sz w:val="24"/>
        </w:rPr>
        <w:t>Critères : Le repo distant contient les modifications de la nouvelle version.</w:t>
      </w:r>
    </w:p>
    <w:p>
      <w:pPr>
        <w:autoSpaceDN w:val="0"/>
        <w:autoSpaceDE w:val="0"/>
        <w:widowControl/>
        <w:spacing w:line="245" w:lineRule="auto" w:before="244" w:after="0"/>
        <w:ind w:left="850" w:right="1584" w:firstLine="0"/>
        <w:jc w:val="left"/>
      </w:pPr>
      <w:r>
        <w:rPr>
          <w:rFonts w:ascii="Lato" w:hAnsi="Lato" w:eastAsia="Lato"/>
          <w:b w:val="0"/>
          <w:i w:val="0"/>
          <w:color w:val="373A3C"/>
          <w:sz w:val="24"/>
        </w:rPr>
        <w:t xml:space="preserve">Preuve de travail : Je montre au formateur que le code sur ma machine est le même que sur </w:t>
      </w:r>
      <w:r>
        <w:rPr>
          <w:rFonts w:ascii="Lato" w:hAnsi="Lato" w:eastAsia="Lato"/>
          <w:b w:val="0"/>
          <w:i w:val="0"/>
          <w:color w:val="373A3C"/>
          <w:sz w:val="24"/>
        </w:rPr>
        <w:t>Github.</w:t>
      </w:r>
    </w:p>
    <w:p>
      <w:pPr>
        <w:autoSpaceDN w:val="0"/>
        <w:tabs>
          <w:tab w:pos="1016" w:val="left"/>
          <w:tab w:pos="1690" w:val="left"/>
        </w:tabs>
        <w:autoSpaceDE w:val="0"/>
        <w:widowControl/>
        <w:spacing w:line="377" w:lineRule="auto" w:before="246" w:after="0"/>
        <w:ind w:left="850" w:right="6048" w:firstLine="0"/>
        <w:jc w:val="left"/>
      </w:pPr>
      <w:r>
        <w:rPr>
          <w:rFonts w:ascii="Lato" w:hAnsi="Lato" w:eastAsia="Lato"/>
          <w:b w:val="0"/>
          <w:i/>
          <w:color w:val="E11A59"/>
          <w:sz w:val="24"/>
        </w:rPr>
        <w:t>Itération 2</w:t>
      </w:r>
      <w:r>
        <w:br/>
      </w:r>
      <w:r>
        <w:tab/>
      </w:r>
      <w:r>
        <w:tab/>
      </w:r>
      <w:r>
        <w:rPr>
          <w:rFonts w:ascii="Arial" w:hAnsi="Arial" w:eastAsia="Arial"/>
          <w:b/>
          <w:i w:val="0"/>
          <w:color w:val="373A3C"/>
          <w:sz w:val="24"/>
        </w:rPr>
        <w:t>●</w:t>
      </w:r>
      <w:r>
        <w:rPr>
          <w:rFonts w:ascii="Lato" w:hAnsi="Lato" w:eastAsia="Lato"/>
          <w:b/>
          <w:i w:val="0"/>
          <w:color w:val="373A3C"/>
          <w:sz w:val="24"/>
        </w:rPr>
        <w:t xml:space="preserve">Récupérer la version à jour du projet </w:t>
      </w:r>
      <w:r>
        <w:br/>
      </w:r>
      <w:r>
        <w:rPr>
          <w:rFonts w:ascii="Lato" w:hAnsi="Lato" w:eastAsia="Lato"/>
          <w:b w:val="0"/>
          <w:i w:val="0"/>
          <w:color w:val="373A3C"/>
          <w:sz w:val="24"/>
        </w:rPr>
        <w:t>Critères : Le projet est à jour.</w:t>
      </w:r>
    </w:p>
    <w:p>
      <w:pPr>
        <w:autoSpaceDN w:val="0"/>
        <w:autoSpaceDE w:val="0"/>
        <w:widowControl/>
        <w:spacing w:line="245" w:lineRule="auto" w:before="246" w:after="0"/>
        <w:ind w:left="850" w:right="1728" w:firstLine="0"/>
        <w:jc w:val="left"/>
      </w:pPr>
      <w:r>
        <w:rPr>
          <w:rFonts w:ascii="Lato" w:hAnsi="Lato" w:eastAsia="Lato"/>
          <w:b w:val="0"/>
          <w:i w:val="0"/>
          <w:color w:val="373A3C"/>
          <w:sz w:val="24"/>
        </w:rPr>
        <w:t xml:space="preserve">Preuve de travail : Je montre au formateur que le code sur github est le même que sur ma </w:t>
      </w:r>
      <w:r>
        <w:rPr>
          <w:rFonts w:ascii="Lato" w:hAnsi="Lato" w:eastAsia="Lato"/>
          <w:b w:val="0"/>
          <w:i w:val="0"/>
          <w:color w:val="373A3C"/>
          <w:sz w:val="24"/>
        </w:rPr>
        <w:t>machine.</w:t>
      </w:r>
    </w:p>
    <w:p>
      <w:pPr>
        <w:autoSpaceDN w:val="0"/>
        <w:autoSpaceDE w:val="0"/>
        <w:widowControl/>
        <w:spacing w:line="211" w:lineRule="auto" w:before="876" w:after="0"/>
        <w:ind w:left="0" w:right="864" w:firstLine="0"/>
        <w:jc w:val="right"/>
      </w:pPr>
      <w:r>
        <w:rPr>
          <w:rFonts w:ascii="Montserrat" w:hAnsi="Montserrat" w:eastAsia="Montserrat"/>
          <w:b w:val="0"/>
          <w:i w:val="0"/>
          <w:color w:val="073762"/>
          <w:sz w:val="20"/>
        </w:rPr>
        <w:t>2/4</w:t>
      </w:r>
    </w:p>
    <w:p>
      <w:pPr>
        <w:sectPr>
          <w:pgSz w:w="11920" w:h="16840"/>
          <w:pgMar w:top="0" w:right="0" w:bottom="0" w:left="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55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50.0" w:type="dxa"/>
      </w:tblPr>
      <w:tblGrid>
        <w:gridCol w:w="3973"/>
        <w:gridCol w:w="3973"/>
        <w:gridCol w:w="3973"/>
      </w:tblGrid>
      <w:tr>
        <w:trPr>
          <w:trHeight w:hRule="exact" w:val="444"/>
        </w:trPr>
        <w:tc>
          <w:tcPr>
            <w:tcW w:type="dxa" w:w="23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152" w:after="0"/>
              <w:ind w:left="86" w:right="0" w:firstLine="0"/>
              <w:jc w:val="left"/>
            </w:pPr>
            <w:r>
              <w:rPr>
                <w:rFonts w:ascii="Montserrat ExtraLight" w:hAnsi="Montserrat ExtraLight" w:eastAsia="Montserrat ExtraLight"/>
                <w:b w:val="0"/>
                <w:i w:val="0"/>
                <w:color w:val="424242"/>
                <w:sz w:val="24"/>
              </w:rPr>
              <w:t>Valence</w:t>
            </w:r>
          </w:p>
        </w:tc>
        <w:tc>
          <w:tcPr>
            <w:tcW w:type="dxa" w:w="3954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0" w:after="0"/>
              <w:ind w:left="0" w:right="718" w:firstLine="0"/>
              <w:jc w:val="right"/>
            </w:pPr>
            <w:r>
              <w:rPr>
                <w:rFonts w:ascii="Lato Black" w:hAnsi="Lato Black" w:eastAsia="Lato Black"/>
                <w:b w:val="0"/>
                <w:i w:val="0"/>
                <w:color w:val="E11A59"/>
                <w:sz w:val="44"/>
              </w:rPr>
              <w:t>GIT</w:t>
            </w:r>
          </w:p>
        </w:tc>
        <w:tc>
          <w:tcPr>
            <w:tcW w:type="dxa" w:w="4052"/>
            <w:vMerge w:val="restart"/>
            <w:tcBorders>
              <w:bottom w:sz="8.0" w:val="single" w:color="#878787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0" w:right="66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400810" cy="31369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0810" cy="31369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240"/>
        </w:trPr>
        <w:tc>
          <w:tcPr>
            <w:tcW w:type="dxa" w:w="2300"/>
            <w:vMerge w:val="restart"/>
            <w:tcBorders>
              <w:bottom w:sz="8.0" w:val="single" w:color="#878787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auto" w:before="0" w:after="0"/>
              <w:ind w:left="86" w:right="0" w:firstLine="0"/>
              <w:jc w:val="left"/>
            </w:pPr>
            <w:r>
              <w:rPr>
                <w:rFonts w:ascii="Montserrat" w:hAnsi="Montserrat" w:eastAsia="Montserrat"/>
                <w:b/>
                <w:i w:val="0"/>
                <w:color w:val="424242"/>
                <w:sz w:val="24"/>
              </w:rPr>
              <w:t>Devops</w:t>
            </w:r>
          </w:p>
        </w:tc>
        <w:tc>
          <w:tcPr>
            <w:tcW w:type="dxa" w:w="3973"/>
            <w:vMerge/>
            <w:tcBorders/>
          </w:tcPr>
          <w:p/>
        </w:tc>
        <w:tc>
          <w:tcPr>
            <w:tcW w:type="dxa" w:w="3973"/>
            <w:vMerge/>
            <w:tcBorders>
              <w:bottom w:sz="8.0" w:val="single" w:color="#878787"/>
            </w:tcBorders>
          </w:tcPr>
          <w:p/>
        </w:tc>
      </w:tr>
      <w:tr>
        <w:trPr>
          <w:trHeight w:hRule="exact" w:val="110"/>
        </w:trPr>
        <w:tc>
          <w:tcPr>
            <w:tcW w:type="dxa" w:w="3973"/>
            <w:vMerge/>
            <w:tcBorders>
              <w:bottom w:sz="8.0" w:val="single" w:color="#878787"/>
            </w:tcBorders>
          </w:tcPr>
          <w:p/>
        </w:tc>
        <w:tc>
          <w:tcPr>
            <w:tcW w:type="dxa" w:w="3954"/>
            <w:tcBorders>
              <w:bottom w:sz="8.0" w:val="single" w:color="#878787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3973"/>
            <w:vMerge/>
            <w:tcBorders>
              <w:bottom w:sz="8.0" w:val="single" w:color="#878787"/>
            </w:tcBorders>
          </w:tcPr>
          <w:p/>
        </w:tc>
      </w:tr>
      <w:tr>
        <w:trPr>
          <w:trHeight w:hRule="exact" w:val="580"/>
        </w:trPr>
        <w:tc>
          <w:tcPr>
            <w:tcW w:type="dxa" w:w="2300"/>
            <w:tcBorders>
              <w:top w:sz="8.0" w:val="single" w:color="#878787"/>
              <w:bottom w:sz="8.0" w:val="single" w:color="#C8D9F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auto" w:before="46" w:after="0"/>
              <w:ind w:left="86" w:right="0" w:firstLine="0"/>
              <w:jc w:val="left"/>
            </w:pPr>
            <w:r>
              <w:rPr>
                <w:rFonts w:ascii="Montserrat ExtraBold" w:hAnsi="Montserrat ExtraBold" w:eastAsia="Montserrat ExtraBold"/>
                <w:b/>
                <w:i w:val="0"/>
                <w:color w:val="1B4586"/>
                <w:sz w:val="28"/>
              </w:rPr>
              <w:t>2025</w:t>
            </w:r>
          </w:p>
        </w:tc>
        <w:tc>
          <w:tcPr>
            <w:tcW w:type="dxa" w:w="3954"/>
            <w:tcBorders>
              <w:top w:sz="8.0" w:val="single" w:color="#878787"/>
              <w:bottom w:sz="8.0" w:val="single" w:color="#C8D9F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auto" w:before="0" w:after="0"/>
              <w:ind w:left="0" w:right="82" w:firstLine="0"/>
              <w:jc w:val="right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24"/>
              </w:rPr>
              <w:t>KIT APPRENANT</w:t>
            </w:r>
          </w:p>
        </w:tc>
        <w:tc>
          <w:tcPr>
            <w:tcW w:type="dxa" w:w="4052"/>
            <w:tcBorders>
              <w:top w:sz="8.0" w:val="single" w:color="#878787"/>
              <w:bottom w:sz="8.0" w:val="single" w:color="#C8D9F7"/>
            </w:tcBorders>
            <w:shd w:fill="ffffff"/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343" w:lineRule="auto" w:before="600" w:after="0"/>
        <w:ind w:left="850" w:right="5472" w:firstLine="840"/>
        <w:jc w:val="left"/>
      </w:pPr>
      <w:r>
        <w:rPr>
          <w:rFonts w:ascii="Arial" w:hAnsi="Arial" w:eastAsia="Arial"/>
          <w:b/>
          <w:i w:val="0"/>
          <w:color w:val="373A3C"/>
          <w:sz w:val="24"/>
        </w:rPr>
        <w:t>●</w:t>
      </w:r>
      <w:r>
        <w:rPr>
          <w:rFonts w:ascii="Lato" w:hAnsi="Lato" w:eastAsia="Lato"/>
          <w:b/>
          <w:i w:val="0"/>
          <w:color w:val="373A3C"/>
          <w:sz w:val="24"/>
        </w:rPr>
        <w:t xml:space="preserve">Revenir à une version antérieure du projet </w:t>
      </w:r>
      <w:r>
        <w:br/>
      </w:r>
      <w:r>
        <w:rPr>
          <w:rFonts w:ascii="Lato" w:hAnsi="Lato" w:eastAsia="Lato"/>
          <w:b w:val="0"/>
          <w:i w:val="0"/>
          <w:color w:val="373A3C"/>
          <w:sz w:val="24"/>
        </w:rPr>
        <w:t>Critères : Le projet est revenu à la version antérieure.</w:t>
      </w:r>
    </w:p>
    <w:p>
      <w:pPr>
        <w:autoSpaceDN w:val="0"/>
        <w:autoSpaceDE w:val="0"/>
        <w:widowControl/>
        <w:spacing w:line="240" w:lineRule="auto" w:before="244" w:after="0"/>
        <w:ind w:left="850" w:right="0" w:firstLine="0"/>
        <w:jc w:val="left"/>
      </w:pPr>
      <w:r>
        <w:rPr>
          <w:rFonts w:ascii="Lato" w:hAnsi="Lato" w:eastAsia="Lato"/>
          <w:b w:val="0"/>
          <w:i w:val="0"/>
          <w:color w:val="373A3C"/>
          <w:sz w:val="24"/>
        </w:rPr>
        <w:t>Preuve de travail : Le projet est revenu à la version antérieure.</w:t>
      </w:r>
    </w:p>
    <w:p>
      <w:pPr>
        <w:autoSpaceDN w:val="0"/>
        <w:tabs>
          <w:tab w:pos="1570" w:val="left"/>
        </w:tabs>
        <w:autoSpaceDE w:val="0"/>
        <w:widowControl/>
        <w:spacing w:line="341" w:lineRule="auto" w:before="246" w:after="0"/>
        <w:ind w:left="850" w:right="5184" w:firstLine="0"/>
        <w:jc w:val="left"/>
      </w:pPr>
      <w:r>
        <w:tab/>
      </w:r>
      <w:r>
        <w:rPr>
          <w:rFonts w:ascii="Arial" w:hAnsi="Arial" w:eastAsia="Arial"/>
          <w:b/>
          <w:i w:val="0"/>
          <w:color w:val="373A3C"/>
          <w:sz w:val="24"/>
        </w:rPr>
        <w:t>●</w:t>
      </w:r>
      <w:r>
        <w:rPr>
          <w:rFonts w:ascii="Lato" w:hAnsi="Lato" w:eastAsia="Lato"/>
          <w:b/>
          <w:i w:val="0"/>
          <w:color w:val="373A3C"/>
          <w:sz w:val="24"/>
        </w:rPr>
        <w:t xml:space="preserve">Résoudre des conflits lors d'un merge </w:t>
      </w:r>
      <w:r>
        <w:br/>
      </w:r>
      <w:r>
        <w:rPr>
          <w:rFonts w:ascii="Lato" w:hAnsi="Lato" w:eastAsia="Lato"/>
          <w:b w:val="0"/>
          <w:i w:val="0"/>
          <w:color w:val="373A3C"/>
          <w:sz w:val="24"/>
        </w:rPr>
        <w:t>Critères : Le statut du projet n'est plus en état de merge.</w:t>
      </w:r>
    </w:p>
    <w:p>
      <w:pPr>
        <w:autoSpaceDN w:val="0"/>
        <w:autoSpaceDE w:val="0"/>
        <w:widowControl/>
        <w:spacing w:line="245" w:lineRule="auto" w:before="246" w:after="0"/>
        <w:ind w:left="850" w:right="864" w:firstLine="0"/>
        <w:jc w:val="left"/>
      </w:pPr>
      <w:r>
        <w:rPr>
          <w:rFonts w:ascii="Lato" w:hAnsi="Lato" w:eastAsia="Lato"/>
          <w:b w:val="0"/>
          <w:i w:val="0"/>
          <w:color w:val="373A3C"/>
          <w:sz w:val="24"/>
        </w:rPr>
        <w:t xml:space="preserve">Preuve de travail : Je montre que Git est sorti de l'état de conflit et que mon code ne contient plus </w:t>
      </w:r>
      <w:r>
        <w:rPr>
          <w:rFonts w:ascii="Lato" w:hAnsi="Lato" w:eastAsia="Lato"/>
          <w:b w:val="0"/>
          <w:i w:val="0"/>
          <w:color w:val="373A3C"/>
          <w:sz w:val="24"/>
        </w:rPr>
        <w:t>de marqueurs de merge.</w:t>
      </w:r>
    </w:p>
    <w:p>
      <w:pPr>
        <w:autoSpaceDN w:val="0"/>
        <w:autoSpaceDE w:val="0"/>
        <w:widowControl/>
        <w:spacing w:line="211" w:lineRule="auto" w:before="688" w:after="0"/>
        <w:ind w:left="0" w:right="0" w:firstLine="0"/>
        <w:jc w:val="center"/>
      </w:pPr>
      <w:r>
        <w:rPr>
          <w:rFonts w:ascii="Montserrat Light" w:hAnsi="Montserrat Light" w:eastAsia="Montserrat Light"/>
          <w:b w:val="0"/>
          <w:i w:val="0"/>
          <w:color w:val="1B4586"/>
          <w:sz w:val="60"/>
        </w:rPr>
        <w:t>MODALITÉS</w:t>
      </w:r>
    </w:p>
    <w:p>
      <w:pPr>
        <w:autoSpaceDN w:val="0"/>
        <w:autoSpaceDE w:val="0"/>
        <w:widowControl/>
        <w:spacing w:line="319" w:lineRule="auto" w:before="426" w:after="0"/>
        <w:ind w:left="850" w:right="4320" w:firstLine="0"/>
        <w:jc w:val="left"/>
      </w:pPr>
      <w:r>
        <w:rPr>
          <w:rFonts w:ascii="Lato" w:hAnsi="Lato" w:eastAsia="Lato"/>
          <w:b w:val="0"/>
          <w:i w:val="0"/>
          <w:color w:val="373A3C"/>
          <w:sz w:val="36"/>
        </w:rPr>
        <w:t xml:space="preserve">Durée </w:t>
      </w:r>
      <w:r>
        <w:br/>
      </w:r>
      <w:r>
        <w:rPr>
          <w:rFonts w:ascii="Lato" w:hAnsi="Lato" w:eastAsia="Lato"/>
          <w:b w:val="0"/>
          <w:i w:val="0"/>
          <w:color w:val="373A3C"/>
          <w:sz w:val="24"/>
        </w:rPr>
        <w:t>2 jours soit 14 heures au total : le 12/01/2024 et le 13/02/2024.</w:t>
      </w:r>
    </w:p>
    <w:p>
      <w:pPr>
        <w:autoSpaceDN w:val="0"/>
        <w:autoSpaceDE w:val="0"/>
        <w:widowControl/>
        <w:spacing w:line="319" w:lineRule="auto" w:before="338" w:after="0"/>
        <w:ind w:left="850" w:right="8928" w:firstLine="0"/>
        <w:jc w:val="left"/>
      </w:pPr>
      <w:r>
        <w:rPr>
          <w:rFonts w:ascii="Lato" w:hAnsi="Lato" w:eastAsia="Lato"/>
          <w:b w:val="0"/>
          <w:i w:val="0"/>
          <w:color w:val="373A3C"/>
          <w:sz w:val="36"/>
        </w:rPr>
        <w:t xml:space="preserve">Formateur(s) </w:t>
      </w:r>
      <w:r>
        <w:br/>
      </w:r>
      <w:r>
        <w:rPr>
          <w:rFonts w:ascii="Lato" w:hAnsi="Lato" w:eastAsia="Lato"/>
          <w:b w:val="0"/>
          <w:i w:val="0"/>
          <w:color w:val="373A3C"/>
          <w:sz w:val="24"/>
        </w:rPr>
        <w:t>Guillaume Besset</w:t>
      </w:r>
    </w:p>
    <w:p>
      <w:pPr>
        <w:autoSpaceDN w:val="0"/>
        <w:autoSpaceDE w:val="0"/>
        <w:widowControl/>
        <w:spacing w:line="211" w:lineRule="auto" w:before="5716" w:after="0"/>
        <w:ind w:left="0" w:right="864" w:firstLine="0"/>
        <w:jc w:val="right"/>
      </w:pPr>
      <w:r>
        <w:rPr>
          <w:rFonts w:ascii="Montserrat" w:hAnsi="Montserrat" w:eastAsia="Montserrat"/>
          <w:b w:val="0"/>
          <w:i w:val="0"/>
          <w:color w:val="073762"/>
          <w:sz w:val="20"/>
        </w:rPr>
        <w:t>3/4</w:t>
      </w:r>
    </w:p>
    <w:p>
      <w:pPr>
        <w:sectPr>
          <w:pgSz w:w="11920" w:h="16840"/>
          <w:pgMar w:top="0" w:right="0" w:bottom="0" w:left="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55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50.0" w:type="dxa"/>
      </w:tblPr>
      <w:tblGrid>
        <w:gridCol w:w="3973"/>
        <w:gridCol w:w="3973"/>
        <w:gridCol w:w="3973"/>
      </w:tblGrid>
      <w:tr>
        <w:trPr>
          <w:trHeight w:hRule="exact" w:val="444"/>
        </w:trPr>
        <w:tc>
          <w:tcPr>
            <w:tcW w:type="dxa" w:w="23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1" w:lineRule="auto" w:before="152" w:after="0"/>
              <w:ind w:left="86" w:right="0" w:firstLine="0"/>
              <w:jc w:val="left"/>
            </w:pPr>
            <w:r>
              <w:rPr>
                <w:rFonts w:ascii="Montserrat ExtraLight" w:hAnsi="Montserrat ExtraLight" w:eastAsia="Montserrat ExtraLight"/>
                <w:b w:val="0"/>
                <w:i w:val="0"/>
                <w:color w:val="424242"/>
                <w:sz w:val="24"/>
              </w:rPr>
              <w:t>Valence</w:t>
            </w:r>
          </w:p>
        </w:tc>
        <w:tc>
          <w:tcPr>
            <w:tcW w:type="dxa" w:w="3954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0" w:after="0"/>
              <w:ind w:left="0" w:right="718" w:firstLine="0"/>
              <w:jc w:val="right"/>
            </w:pPr>
            <w:r>
              <w:rPr>
                <w:rFonts w:ascii="Lato Black" w:hAnsi="Lato Black" w:eastAsia="Lato Black"/>
                <w:b w:val="0"/>
                <w:i w:val="0"/>
                <w:color w:val="E11A59"/>
                <w:sz w:val="44"/>
              </w:rPr>
              <w:t>GIT</w:t>
            </w:r>
          </w:p>
        </w:tc>
        <w:tc>
          <w:tcPr>
            <w:tcW w:type="dxa" w:w="4052"/>
            <w:vMerge w:val="restart"/>
            <w:tcBorders>
              <w:bottom w:sz="8.0" w:val="single" w:color="#878787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0" w:right="66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400810" cy="31369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0810" cy="31369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240"/>
        </w:trPr>
        <w:tc>
          <w:tcPr>
            <w:tcW w:type="dxa" w:w="2300"/>
            <w:vMerge w:val="restart"/>
            <w:tcBorders>
              <w:bottom w:sz="8.0" w:val="single" w:color="#878787"/>
            </w:tcBorders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auto" w:before="0" w:after="0"/>
              <w:ind w:left="86" w:right="0" w:firstLine="0"/>
              <w:jc w:val="left"/>
            </w:pPr>
            <w:r>
              <w:rPr>
                <w:rFonts w:ascii="Montserrat" w:hAnsi="Montserrat" w:eastAsia="Montserrat"/>
                <w:b/>
                <w:i w:val="0"/>
                <w:color w:val="424242"/>
                <w:sz w:val="24"/>
              </w:rPr>
              <w:t>Devops</w:t>
            </w:r>
          </w:p>
        </w:tc>
        <w:tc>
          <w:tcPr>
            <w:tcW w:type="dxa" w:w="3973"/>
            <w:vMerge/>
            <w:tcBorders/>
          </w:tcPr>
          <w:p/>
        </w:tc>
        <w:tc>
          <w:tcPr>
            <w:tcW w:type="dxa" w:w="3973"/>
            <w:vMerge/>
            <w:tcBorders>
              <w:bottom w:sz="8.0" w:val="single" w:color="#878787"/>
            </w:tcBorders>
          </w:tcPr>
          <w:p/>
        </w:tc>
      </w:tr>
      <w:tr>
        <w:trPr>
          <w:trHeight w:hRule="exact" w:val="110"/>
        </w:trPr>
        <w:tc>
          <w:tcPr>
            <w:tcW w:type="dxa" w:w="3973"/>
            <w:vMerge/>
            <w:tcBorders>
              <w:bottom w:sz="8.0" w:val="single" w:color="#878787"/>
            </w:tcBorders>
          </w:tcPr>
          <w:p/>
        </w:tc>
        <w:tc>
          <w:tcPr>
            <w:tcW w:type="dxa" w:w="3954"/>
            <w:tcBorders>
              <w:bottom w:sz="8.0" w:val="single" w:color="#878787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3973"/>
            <w:vMerge/>
            <w:tcBorders>
              <w:bottom w:sz="8.0" w:val="single" w:color="#878787"/>
            </w:tcBorders>
          </w:tcPr>
          <w:p/>
        </w:tc>
      </w:tr>
      <w:tr>
        <w:trPr>
          <w:trHeight w:hRule="exact" w:val="580"/>
        </w:trPr>
        <w:tc>
          <w:tcPr>
            <w:tcW w:type="dxa" w:w="2300"/>
            <w:tcBorders>
              <w:top w:sz="8.0" w:val="single" w:color="#878787"/>
              <w:bottom w:sz="8.0" w:val="single" w:color="#C8D9F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auto" w:before="46" w:after="0"/>
              <w:ind w:left="86" w:right="0" w:firstLine="0"/>
              <w:jc w:val="left"/>
            </w:pPr>
            <w:r>
              <w:rPr>
                <w:rFonts w:ascii="Montserrat ExtraBold" w:hAnsi="Montserrat ExtraBold" w:eastAsia="Montserrat ExtraBold"/>
                <w:b/>
                <w:i w:val="0"/>
                <w:color w:val="1B4586"/>
                <w:sz w:val="28"/>
              </w:rPr>
              <w:t>2025</w:t>
            </w:r>
          </w:p>
        </w:tc>
        <w:tc>
          <w:tcPr>
            <w:tcW w:type="dxa" w:w="3954"/>
            <w:tcBorders>
              <w:top w:sz="8.0" w:val="single" w:color="#878787"/>
              <w:bottom w:sz="8.0" w:val="single" w:color="#C8D9F7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auto" w:before="0" w:after="0"/>
              <w:ind w:left="0" w:right="82" w:firstLine="0"/>
              <w:jc w:val="right"/>
            </w:pPr>
            <w:r>
              <w:rPr>
                <w:rFonts w:ascii="Montserrat" w:hAnsi="Montserrat" w:eastAsia="Montserrat"/>
                <w:b w:val="0"/>
                <w:i w:val="0"/>
                <w:color w:val="000000"/>
                <w:sz w:val="24"/>
              </w:rPr>
              <w:t>KIT APPRENANT</w:t>
            </w:r>
          </w:p>
        </w:tc>
        <w:tc>
          <w:tcPr>
            <w:tcW w:type="dxa" w:w="4052"/>
            <w:tcBorders>
              <w:top w:sz="8.0" w:val="single" w:color="#878787"/>
              <w:bottom w:sz="8.0" w:val="single" w:color="#C8D9F7"/>
            </w:tcBorders>
            <w:shd w:fill="ffffff"/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211" w:lineRule="auto" w:before="600" w:after="1018"/>
        <w:ind w:left="0" w:right="0" w:firstLine="0"/>
        <w:jc w:val="center"/>
      </w:pPr>
      <w:r>
        <w:rPr>
          <w:rFonts w:ascii="Montserrat Light" w:hAnsi="Montserrat Light" w:eastAsia="Montserrat Light"/>
          <w:b w:val="0"/>
          <w:i w:val="0"/>
          <w:color w:val="1B4586"/>
          <w:sz w:val="60"/>
        </w:rPr>
        <w:t>TRAME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10.0" w:type="dxa"/>
      </w:tblPr>
      <w:tblGrid>
        <w:gridCol w:w="2980"/>
        <w:gridCol w:w="2980"/>
        <w:gridCol w:w="2980"/>
        <w:gridCol w:w="2980"/>
      </w:tblGrid>
      <w:tr>
        <w:trPr>
          <w:trHeight w:hRule="exact" w:val="640"/>
        </w:trPr>
        <w:tc>
          <w:tcPr>
            <w:tcW w:type="dxa" w:w="820"/>
            <w:tcBorders>
              <w:start w:sz="8.0" w:val="single" w:color="#CCCCCC"/>
              <w:top w:sz="8.0" w:val="single" w:color="#CCCCCC"/>
              <w:end w:sz="8.0" w:val="single" w:color="#CCCCCC"/>
              <w:bottom w:sz="8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940"/>
            <w:tcBorders>
              <w:start w:sz="8.0" w:val="single" w:color="#CCCCCC"/>
              <w:top w:sz="8.0" w:val="single" w:color="#CCCCCC"/>
              <w:end w:sz="8.0" w:val="single" w:color="#CCCCCC"/>
              <w:bottom w:sz="8.0" w:val="single" w:color="#99999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52" w:after="0"/>
              <w:ind w:left="0" w:right="0" w:firstLine="0"/>
              <w:jc w:val="center"/>
            </w:pPr>
            <w:r>
              <w:rPr>
                <w:rFonts w:ascii="Lato" w:hAnsi="Lato" w:eastAsia="Lato"/>
                <w:b/>
                <w:i w:val="0"/>
                <w:color w:val="000000"/>
                <w:sz w:val="20"/>
              </w:rPr>
              <w:t>Jour</w:t>
            </w:r>
          </w:p>
        </w:tc>
        <w:tc>
          <w:tcPr>
            <w:tcW w:type="dxa" w:w="2360"/>
            <w:tcBorders>
              <w:start w:sz="8.0" w:val="single" w:color="#CCCCCC"/>
              <w:top w:sz="8.0" w:val="single" w:color="#CCCCCC"/>
              <w:end w:sz="8.0" w:val="single" w:color="#CCCCCC"/>
              <w:bottom w:sz="8.0" w:val="single" w:color="#99999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52" w:after="0"/>
              <w:ind w:left="0" w:right="0" w:firstLine="0"/>
              <w:jc w:val="center"/>
            </w:pPr>
            <w:r>
              <w:rPr>
                <w:rFonts w:ascii="Lato" w:hAnsi="Lato" w:eastAsia="Lato"/>
                <w:b/>
                <w:i w:val="0"/>
                <w:color w:val="000000"/>
                <w:sz w:val="20"/>
              </w:rPr>
              <w:t>Sujet</w:t>
            </w:r>
          </w:p>
        </w:tc>
        <w:tc>
          <w:tcPr>
            <w:tcW w:type="dxa" w:w="1860"/>
            <w:tcBorders>
              <w:start w:sz="8.0" w:val="single" w:color="#CCCCCC"/>
              <w:top w:sz="8.0" w:val="single" w:color="#CCCCCC"/>
              <w:end w:sz="8.0" w:val="single" w:color="#CCCCCC"/>
              <w:bottom w:sz="8.0" w:val="single" w:color="#99999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52" w:after="0"/>
              <w:ind w:left="0" w:right="0" w:firstLine="0"/>
              <w:jc w:val="center"/>
            </w:pPr>
            <w:r>
              <w:rPr>
                <w:rFonts w:ascii="Lato" w:hAnsi="Lato" w:eastAsia="Lato"/>
                <w:b/>
                <w:i w:val="0"/>
                <w:color w:val="000000"/>
                <w:sz w:val="20"/>
              </w:rPr>
              <w:t>Activités</w:t>
            </w:r>
          </w:p>
        </w:tc>
      </w:tr>
      <w:tr>
        <w:trPr>
          <w:trHeight w:hRule="exact" w:val="660"/>
        </w:trPr>
        <w:tc>
          <w:tcPr>
            <w:tcW w:type="dxa" w:w="8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58" w:after="0"/>
              <w:ind w:left="0" w:right="0" w:firstLine="0"/>
              <w:jc w:val="center"/>
            </w:pPr>
            <w:r>
              <w:rPr>
                <w:rFonts w:ascii="Lato" w:hAnsi="Lato" w:eastAsia="Lato"/>
                <w:b w:val="0"/>
                <w:i w:val="0"/>
                <w:color w:val="424242"/>
                <w:sz w:val="20"/>
              </w:rPr>
              <w:t>17/05</w:t>
            </w:r>
          </w:p>
        </w:tc>
        <w:tc>
          <w:tcPr>
            <w:tcW w:type="dxa" w:w="940"/>
            <w:tcBorders>
              <w:start w:sz="8.0" w:val="single" w:color="#000000"/>
              <w:top w:sz="8.0" w:val="single" w:color="#999999"/>
              <w:end w:sz="8.0" w:val="single" w:color="#999999"/>
              <w:bottom w:sz="8.0" w:val="single" w:color="#99999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58" w:after="0"/>
              <w:ind w:left="0" w:right="0" w:firstLine="0"/>
              <w:jc w:val="center"/>
            </w:pPr>
            <w:r>
              <w:rPr>
                <w:rFonts w:ascii="Lato" w:hAnsi="Lato" w:eastAsia="Lato"/>
                <w:b w:val="0"/>
                <w:i w:val="0"/>
                <w:color w:val="000000"/>
                <w:sz w:val="20"/>
              </w:rPr>
              <w:t>1- AM</w:t>
            </w:r>
          </w:p>
        </w:tc>
        <w:tc>
          <w:tcPr>
            <w:tcW w:type="dxa" w:w="2360"/>
            <w:tcBorders>
              <w:start w:sz="8.0" w:val="single" w:color="#999999"/>
              <w:top w:sz="8.0" w:val="single" w:color="#999999"/>
              <w:end w:sz="8.0" w:val="single" w:color="#999999"/>
              <w:bottom w:sz="8.0" w:val="single" w:color="#99999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4" w:after="0"/>
              <w:ind w:left="24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000000"/>
                <w:sz w:val="22"/>
              </w:rPr>
              <w:t>Présentation</w:t>
            </w:r>
          </w:p>
        </w:tc>
        <w:tc>
          <w:tcPr>
            <w:tcW w:type="dxa" w:w="1860"/>
            <w:tcBorders>
              <w:start w:sz="8.0" w:val="single" w:color="#999999"/>
              <w:top w:sz="8.0" w:val="single" w:color="#999999"/>
              <w:end w:sz="8.0" w:val="single" w:color="#999999"/>
              <w:bottom w:sz="8.0" w:val="single" w:color="#99999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58" w:after="0"/>
              <w:ind w:left="36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000000"/>
                <w:sz w:val="20"/>
              </w:rPr>
              <w:t>Itération 1</w:t>
            </w:r>
          </w:p>
        </w:tc>
      </w:tr>
      <w:tr>
        <w:trPr>
          <w:trHeight w:hRule="exact" w:val="660"/>
        </w:trPr>
        <w:tc>
          <w:tcPr>
            <w:tcW w:type="dxa" w:w="8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0" w:right="0" w:firstLine="0"/>
              <w:jc w:val="center"/>
            </w:pPr>
            <w:r>
              <w:rPr>
                <w:rFonts w:ascii="Lato" w:hAnsi="Lato" w:eastAsia="Lato"/>
                <w:b w:val="0"/>
                <w:i w:val="0"/>
                <w:color w:val="424242"/>
                <w:sz w:val="20"/>
              </w:rPr>
              <w:t>17/05</w:t>
            </w:r>
          </w:p>
        </w:tc>
        <w:tc>
          <w:tcPr>
            <w:tcW w:type="dxa" w:w="940"/>
            <w:tcBorders>
              <w:start w:sz="8.0" w:val="single" w:color="#000000"/>
              <w:top w:sz="8.0" w:val="single" w:color="#999999"/>
              <w:end w:sz="8.0" w:val="single" w:color="#999999"/>
              <w:bottom w:sz="8.0" w:val="single" w:color="#99999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0" w:right="0" w:firstLine="0"/>
              <w:jc w:val="center"/>
            </w:pPr>
            <w:r>
              <w:rPr>
                <w:rFonts w:ascii="Lato" w:hAnsi="Lato" w:eastAsia="Lato"/>
                <w:b w:val="0"/>
                <w:i w:val="0"/>
                <w:color w:val="000000"/>
                <w:sz w:val="20"/>
              </w:rPr>
              <w:t>1- AM</w:t>
            </w:r>
          </w:p>
        </w:tc>
        <w:tc>
          <w:tcPr>
            <w:tcW w:type="dxa" w:w="2360"/>
            <w:tcBorders>
              <w:start w:sz="8.0" w:val="single" w:color="#999999"/>
              <w:top w:sz="8.0" w:val="single" w:color="#999999"/>
              <w:end w:sz="8.0" w:val="single" w:color="#999999"/>
              <w:bottom w:sz="8.0" w:val="single" w:color="#99999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6" w:after="0"/>
              <w:ind w:left="24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000000"/>
                <w:sz w:val="22"/>
              </w:rPr>
              <w:t>Découverte</w:t>
            </w:r>
          </w:p>
        </w:tc>
        <w:tc>
          <w:tcPr>
            <w:tcW w:type="dxa" w:w="1860"/>
            <w:tcBorders>
              <w:start w:sz="8.0" w:val="single" w:color="#999999"/>
              <w:top w:sz="8.0" w:val="single" w:color="#999999"/>
              <w:end w:sz="8.0" w:val="single" w:color="#999999"/>
              <w:bottom w:sz="8.0" w:val="single" w:color="#999999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660"/>
        </w:trPr>
        <w:tc>
          <w:tcPr>
            <w:tcW w:type="dxa" w:w="8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2" w:after="0"/>
              <w:ind w:left="0" w:right="0" w:firstLine="0"/>
              <w:jc w:val="center"/>
            </w:pPr>
            <w:r>
              <w:rPr>
                <w:rFonts w:ascii="Lato" w:hAnsi="Lato" w:eastAsia="Lato"/>
                <w:b w:val="0"/>
                <w:i w:val="0"/>
                <w:color w:val="424242"/>
                <w:sz w:val="20"/>
              </w:rPr>
              <w:t>17/05</w:t>
            </w:r>
          </w:p>
        </w:tc>
        <w:tc>
          <w:tcPr>
            <w:tcW w:type="dxa" w:w="940"/>
            <w:tcBorders>
              <w:start w:sz="8.0" w:val="single" w:color="#000000"/>
              <w:top w:sz="8.0" w:val="single" w:color="#999999"/>
              <w:end w:sz="8.0" w:val="single" w:color="#999999"/>
              <w:bottom w:sz="8.0" w:val="single" w:color="#99999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2" w:after="0"/>
              <w:ind w:left="0" w:right="0" w:firstLine="0"/>
              <w:jc w:val="center"/>
            </w:pPr>
            <w:r>
              <w:rPr>
                <w:rFonts w:ascii="Lato" w:hAnsi="Lato" w:eastAsia="Lato"/>
                <w:b w:val="0"/>
                <w:i w:val="0"/>
                <w:color w:val="000000"/>
                <w:sz w:val="20"/>
              </w:rPr>
              <w:t>1- AM</w:t>
            </w:r>
          </w:p>
        </w:tc>
        <w:tc>
          <w:tcPr>
            <w:tcW w:type="dxa" w:w="2360"/>
            <w:tcBorders>
              <w:start w:sz="8.0" w:val="single" w:color="#999999"/>
              <w:top w:sz="8.0" w:val="single" w:color="#999999"/>
              <w:end w:sz="8.0" w:val="single" w:color="#999999"/>
              <w:bottom w:sz="8.0" w:val="single" w:color="#99999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8" w:after="0"/>
              <w:ind w:left="24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000000"/>
                <w:sz w:val="22"/>
              </w:rPr>
              <w:t>Plateforme Github</w:t>
            </w:r>
          </w:p>
        </w:tc>
        <w:tc>
          <w:tcPr>
            <w:tcW w:type="dxa" w:w="1860"/>
            <w:tcBorders>
              <w:start w:sz="8.0" w:val="single" w:color="#999999"/>
              <w:top w:sz="8.0" w:val="single" w:color="#999999"/>
              <w:end w:sz="8.0" w:val="single" w:color="#999999"/>
              <w:bottom w:sz="8.0" w:val="single" w:color="#999999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660"/>
        </w:trPr>
        <w:tc>
          <w:tcPr>
            <w:tcW w:type="dxa" w:w="8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4" w:after="0"/>
              <w:ind w:left="0" w:right="0" w:firstLine="0"/>
              <w:jc w:val="center"/>
            </w:pPr>
            <w:r>
              <w:rPr>
                <w:rFonts w:ascii="Lato" w:hAnsi="Lato" w:eastAsia="Lato"/>
                <w:b w:val="0"/>
                <w:i w:val="0"/>
                <w:color w:val="424242"/>
                <w:sz w:val="20"/>
              </w:rPr>
              <w:t>17/05</w:t>
            </w:r>
          </w:p>
        </w:tc>
        <w:tc>
          <w:tcPr>
            <w:tcW w:type="dxa" w:w="940"/>
            <w:tcBorders>
              <w:start w:sz="8.0" w:val="single" w:color="#000000"/>
              <w:top w:sz="8.0" w:val="single" w:color="#999999"/>
              <w:end w:sz="8.0" w:val="single" w:color="#999999"/>
              <w:bottom w:sz="8.0" w:val="single" w:color="#99999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4" w:after="0"/>
              <w:ind w:left="0" w:right="0" w:firstLine="0"/>
              <w:jc w:val="center"/>
            </w:pPr>
            <w:r>
              <w:rPr>
                <w:rFonts w:ascii="Lato" w:hAnsi="Lato" w:eastAsia="Lato"/>
                <w:b w:val="0"/>
                <w:i w:val="0"/>
                <w:color w:val="000000"/>
                <w:sz w:val="20"/>
              </w:rPr>
              <w:t>1- AM</w:t>
            </w:r>
          </w:p>
        </w:tc>
        <w:tc>
          <w:tcPr>
            <w:tcW w:type="dxa" w:w="2360"/>
            <w:tcBorders>
              <w:start w:sz="8.0" w:val="single" w:color="#999999"/>
              <w:top w:sz="8.0" w:val="single" w:color="#999999"/>
              <w:end w:sz="8.0" w:val="single" w:color="#999999"/>
              <w:bottom w:sz="8.0" w:val="single" w:color="#99999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50" w:after="0"/>
              <w:ind w:left="24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000000"/>
                <w:sz w:val="22"/>
              </w:rPr>
              <w:t>Git en pratique</w:t>
            </w:r>
          </w:p>
        </w:tc>
        <w:tc>
          <w:tcPr>
            <w:tcW w:type="dxa" w:w="1860"/>
            <w:tcBorders>
              <w:start w:sz="8.0" w:val="single" w:color="#999999"/>
              <w:top w:sz="8.0" w:val="single" w:color="#999999"/>
              <w:end w:sz="8.0" w:val="single" w:color="#999999"/>
              <w:bottom w:sz="8.0" w:val="single" w:color="#999999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660"/>
        </w:trPr>
        <w:tc>
          <w:tcPr>
            <w:tcW w:type="dxa" w:w="8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6" w:after="0"/>
              <w:ind w:left="0" w:right="0" w:firstLine="0"/>
              <w:jc w:val="center"/>
            </w:pPr>
            <w:r>
              <w:rPr>
                <w:rFonts w:ascii="Lato" w:hAnsi="Lato" w:eastAsia="Lato"/>
                <w:b w:val="0"/>
                <w:i w:val="0"/>
                <w:color w:val="424242"/>
                <w:sz w:val="20"/>
              </w:rPr>
              <w:t>17/05</w:t>
            </w:r>
          </w:p>
        </w:tc>
        <w:tc>
          <w:tcPr>
            <w:tcW w:type="dxa" w:w="940"/>
            <w:tcBorders>
              <w:start w:sz="8.0" w:val="single" w:color="#000000"/>
              <w:top w:sz="8.0" w:val="single" w:color="#999999"/>
              <w:end w:sz="8.0" w:val="single" w:color="#999999"/>
              <w:bottom w:sz="8.0" w:val="single" w:color="#99999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6" w:after="0"/>
              <w:ind w:left="0" w:right="0" w:firstLine="0"/>
              <w:jc w:val="center"/>
            </w:pPr>
            <w:r>
              <w:rPr>
                <w:rFonts w:ascii="Lato" w:hAnsi="Lato" w:eastAsia="Lato"/>
                <w:b w:val="0"/>
                <w:i w:val="0"/>
                <w:color w:val="000000"/>
                <w:sz w:val="20"/>
              </w:rPr>
              <w:t>1- PM</w:t>
            </w:r>
          </w:p>
        </w:tc>
        <w:tc>
          <w:tcPr>
            <w:tcW w:type="dxa" w:w="2360"/>
            <w:tcBorders>
              <w:start w:sz="8.0" w:val="single" w:color="#999999"/>
              <w:top w:sz="8.0" w:val="single" w:color="#999999"/>
              <w:end w:sz="8.0" w:val="single" w:color="#999999"/>
              <w:bottom w:sz="8.0" w:val="single" w:color="#99999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52" w:after="0"/>
              <w:ind w:left="24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000000"/>
                <w:sz w:val="22"/>
              </w:rPr>
              <w:t>Workflow Git</w:t>
            </w:r>
          </w:p>
        </w:tc>
        <w:tc>
          <w:tcPr>
            <w:tcW w:type="dxa" w:w="1860"/>
            <w:tcBorders>
              <w:start w:sz="8.0" w:val="single" w:color="#999999"/>
              <w:top w:sz="8.0" w:val="single" w:color="#999999"/>
              <w:end w:sz="8.0" w:val="single" w:color="#999999"/>
              <w:bottom w:sz="8.0" w:val="single" w:color="#999999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660"/>
        </w:trPr>
        <w:tc>
          <w:tcPr>
            <w:tcW w:type="dxa" w:w="8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8" w:after="0"/>
              <w:ind w:left="0" w:right="0" w:firstLine="0"/>
              <w:jc w:val="center"/>
            </w:pPr>
            <w:r>
              <w:rPr>
                <w:rFonts w:ascii="Lato" w:hAnsi="Lato" w:eastAsia="Lato"/>
                <w:b w:val="0"/>
                <w:i w:val="0"/>
                <w:color w:val="424242"/>
                <w:sz w:val="20"/>
              </w:rPr>
              <w:t>17/05</w:t>
            </w:r>
          </w:p>
        </w:tc>
        <w:tc>
          <w:tcPr>
            <w:tcW w:type="dxa" w:w="940"/>
            <w:tcBorders>
              <w:start w:sz="8.0" w:val="single" w:color="#000000"/>
              <w:top w:sz="8.0" w:val="single" w:color="#999999"/>
              <w:end w:sz="8.0" w:val="single" w:color="#999999"/>
              <w:bottom w:sz="8.0" w:val="single" w:color="#99999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8" w:after="0"/>
              <w:ind w:left="0" w:right="0" w:firstLine="0"/>
              <w:jc w:val="center"/>
            </w:pPr>
            <w:r>
              <w:rPr>
                <w:rFonts w:ascii="Lato" w:hAnsi="Lato" w:eastAsia="Lato"/>
                <w:b w:val="0"/>
                <w:i w:val="0"/>
                <w:color w:val="000000"/>
                <w:sz w:val="20"/>
              </w:rPr>
              <w:t>1- PM</w:t>
            </w:r>
          </w:p>
        </w:tc>
        <w:tc>
          <w:tcPr>
            <w:tcW w:type="dxa" w:w="2360"/>
            <w:tcBorders>
              <w:start w:sz="8.0" w:val="single" w:color="#999999"/>
              <w:top w:sz="8.0" w:val="single" w:color="#999999"/>
              <w:end w:sz="8.0" w:val="single" w:color="#999999"/>
              <w:bottom w:sz="8.0" w:val="single" w:color="#99999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54" w:after="0"/>
              <w:ind w:left="24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000000"/>
                <w:sz w:val="22"/>
              </w:rPr>
              <w:t>Exercice CDV</w:t>
            </w:r>
          </w:p>
        </w:tc>
        <w:tc>
          <w:tcPr>
            <w:tcW w:type="dxa" w:w="1860"/>
            <w:tcBorders>
              <w:start w:sz="8.0" w:val="single" w:color="#999999"/>
              <w:top w:sz="8.0" w:val="single" w:color="#999999"/>
              <w:end w:sz="8.0" w:val="single" w:color="#999999"/>
              <w:bottom w:sz="8.0" w:val="single" w:color="#999999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660"/>
        </w:trPr>
        <w:tc>
          <w:tcPr>
            <w:tcW w:type="dxa" w:w="8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0" w:after="0"/>
              <w:ind w:left="0" w:right="0" w:firstLine="0"/>
              <w:jc w:val="center"/>
            </w:pPr>
            <w:r>
              <w:rPr>
                <w:rFonts w:ascii="Lato" w:hAnsi="Lato" w:eastAsia="Lato"/>
                <w:b w:val="0"/>
                <w:i w:val="0"/>
                <w:color w:val="424242"/>
                <w:sz w:val="20"/>
              </w:rPr>
              <w:t>17/05</w:t>
            </w:r>
          </w:p>
        </w:tc>
        <w:tc>
          <w:tcPr>
            <w:tcW w:type="dxa" w:w="940"/>
            <w:tcBorders>
              <w:start w:sz="8.0" w:val="single" w:color="#000000"/>
              <w:top w:sz="8.0" w:val="single" w:color="#999999"/>
              <w:end w:sz="8.0" w:val="single" w:color="#999999"/>
              <w:bottom w:sz="8.0" w:val="single" w:color="#99999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0" w:after="0"/>
              <w:ind w:left="0" w:right="0" w:firstLine="0"/>
              <w:jc w:val="center"/>
            </w:pPr>
            <w:r>
              <w:rPr>
                <w:rFonts w:ascii="Lato" w:hAnsi="Lato" w:eastAsia="Lato"/>
                <w:b w:val="0"/>
                <w:i w:val="0"/>
                <w:color w:val="000000"/>
                <w:sz w:val="20"/>
              </w:rPr>
              <w:t>1- PM</w:t>
            </w:r>
          </w:p>
        </w:tc>
        <w:tc>
          <w:tcPr>
            <w:tcW w:type="dxa" w:w="2360"/>
            <w:tcBorders>
              <w:start w:sz="8.0" w:val="single" w:color="#999999"/>
              <w:top w:sz="8.0" w:val="single" w:color="#999999"/>
              <w:end w:sz="8.0" w:val="single" w:color="#999999"/>
              <w:bottom w:sz="8.0" w:val="single" w:color="#99999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" w:after="0"/>
              <w:ind w:left="0" w:right="0" w:firstLine="0"/>
              <w:jc w:val="center"/>
            </w:pPr>
            <w:r>
              <w:rPr>
                <w:rFonts w:ascii="Lato" w:hAnsi="Lato" w:eastAsia="Lato"/>
                <w:b w:val="0"/>
                <w:i w:val="0"/>
                <w:color w:val="000000"/>
                <w:sz w:val="22"/>
              </w:rPr>
              <w:t>Notions intermédiaires</w:t>
            </w:r>
          </w:p>
        </w:tc>
        <w:tc>
          <w:tcPr>
            <w:tcW w:type="dxa" w:w="1860"/>
            <w:tcBorders>
              <w:start w:sz="8.0" w:val="single" w:color="#999999"/>
              <w:top w:sz="8.0" w:val="single" w:color="#999999"/>
              <w:end w:sz="8.0" w:val="single" w:color="#999999"/>
              <w:bottom w:sz="8.0" w:val="single" w:color="#999999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980"/>
        </w:trPr>
        <w:tc>
          <w:tcPr>
            <w:tcW w:type="dxa" w:w="8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30" w:after="0"/>
              <w:ind w:left="0" w:right="0" w:firstLine="0"/>
              <w:jc w:val="center"/>
            </w:pPr>
            <w:r>
              <w:rPr>
                <w:rFonts w:ascii="Lato" w:hAnsi="Lato" w:eastAsia="Lato"/>
                <w:b w:val="0"/>
                <w:i w:val="0"/>
                <w:color w:val="424242"/>
                <w:sz w:val="20"/>
              </w:rPr>
              <w:t>22/05</w:t>
            </w:r>
          </w:p>
        </w:tc>
        <w:tc>
          <w:tcPr>
            <w:tcW w:type="dxa" w:w="940"/>
            <w:tcBorders>
              <w:start w:sz="8.0" w:val="single" w:color="#000000"/>
              <w:top w:sz="8.0" w:val="single" w:color="#999999"/>
              <w:end w:sz="8.0" w:val="single" w:color="#999999"/>
              <w:bottom w:sz="8.0" w:val="single" w:color="#99999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30" w:after="0"/>
              <w:ind w:left="0" w:right="0" w:firstLine="0"/>
              <w:jc w:val="center"/>
            </w:pPr>
            <w:r>
              <w:rPr>
                <w:rFonts w:ascii="Lato" w:hAnsi="Lato" w:eastAsia="Lato"/>
                <w:b w:val="0"/>
                <w:i w:val="0"/>
                <w:color w:val="000000"/>
                <w:sz w:val="20"/>
              </w:rPr>
              <w:t>2- AM</w:t>
            </w:r>
          </w:p>
        </w:tc>
        <w:tc>
          <w:tcPr>
            <w:tcW w:type="dxa" w:w="2360"/>
            <w:tcBorders>
              <w:start w:sz="8.0" w:val="single" w:color="#999999"/>
              <w:top w:sz="8.0" w:val="single" w:color="#999999"/>
              <w:end w:sz="8.0" w:val="single" w:color="#999999"/>
              <w:bottom w:sz="8.0" w:val="single" w:color="#99999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auto" w:before="56" w:after="0"/>
              <w:ind w:left="24" w:right="288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000000"/>
                <w:sz w:val="22"/>
              </w:rPr>
              <w:t>Les base du travail en</w:t>
            </w:r>
            <w:r>
              <w:rPr>
                <w:rFonts w:ascii="Lato" w:hAnsi="Lato" w:eastAsia="Lato"/>
                <w:b w:val="0"/>
                <w:i w:val="0"/>
                <w:color w:val="000000"/>
                <w:sz w:val="22"/>
              </w:rPr>
              <w:t>équipe</w:t>
            </w:r>
          </w:p>
        </w:tc>
        <w:tc>
          <w:tcPr>
            <w:tcW w:type="dxa" w:w="1860"/>
            <w:tcBorders>
              <w:start w:sz="8.0" w:val="single" w:color="#999999"/>
              <w:top w:sz="8.0" w:val="single" w:color="#999999"/>
              <w:end w:sz="8.0" w:val="single" w:color="#999999"/>
              <w:bottom w:sz="8.0" w:val="single" w:color="#99999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30" w:after="0"/>
              <w:ind w:left="36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000000"/>
                <w:sz w:val="20"/>
              </w:rPr>
              <w:t>Itération 2</w:t>
            </w:r>
          </w:p>
        </w:tc>
      </w:tr>
      <w:tr>
        <w:trPr>
          <w:trHeight w:hRule="exact" w:val="660"/>
        </w:trPr>
        <w:tc>
          <w:tcPr>
            <w:tcW w:type="dxa" w:w="820"/>
            <w:tcBorders>
              <w:start w:sz="8.0" w:val="single" w:color="#000000"/>
              <w:top w:sz="8.0" w:val="single" w:color="#000000"/>
              <w:end w:sz="8.0" w:val="single" w:color="#000000"/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0" w:after="0"/>
              <w:ind w:left="0" w:right="0" w:firstLine="0"/>
              <w:jc w:val="center"/>
            </w:pPr>
            <w:r>
              <w:rPr>
                <w:rFonts w:ascii="Lato" w:hAnsi="Lato" w:eastAsia="Lato"/>
                <w:b w:val="0"/>
                <w:i w:val="0"/>
                <w:color w:val="424242"/>
                <w:sz w:val="20"/>
              </w:rPr>
              <w:t>22/05</w:t>
            </w:r>
          </w:p>
        </w:tc>
        <w:tc>
          <w:tcPr>
            <w:tcW w:type="dxa" w:w="940"/>
            <w:tcBorders>
              <w:start w:sz="8.0" w:val="single" w:color="#000000"/>
              <w:top w:sz="8.0" w:val="single" w:color="#999999"/>
              <w:end w:sz="8.0" w:val="single" w:color="#999999"/>
              <w:bottom w:sz="8.0" w:val="single" w:color="#99999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0" w:after="0"/>
              <w:ind w:left="0" w:right="0" w:firstLine="0"/>
              <w:jc w:val="center"/>
            </w:pPr>
            <w:r>
              <w:rPr>
                <w:rFonts w:ascii="Lato" w:hAnsi="Lato" w:eastAsia="Lato"/>
                <w:b w:val="0"/>
                <w:i w:val="0"/>
                <w:color w:val="000000"/>
                <w:sz w:val="20"/>
              </w:rPr>
              <w:t>2- AM</w:t>
            </w:r>
          </w:p>
        </w:tc>
        <w:tc>
          <w:tcPr>
            <w:tcW w:type="dxa" w:w="2360"/>
            <w:tcBorders>
              <w:start w:sz="8.0" w:val="single" w:color="#999999"/>
              <w:top w:sz="8.0" w:val="single" w:color="#999999"/>
              <w:end w:sz="8.0" w:val="single" w:color="#999999"/>
              <w:bottom w:sz="8.0" w:val="single" w:color="#999999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56" w:after="0"/>
              <w:ind w:left="24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000000"/>
                <w:sz w:val="22"/>
              </w:rPr>
              <w:t>Mini-Projet de groupe</w:t>
            </w:r>
          </w:p>
        </w:tc>
        <w:tc>
          <w:tcPr>
            <w:tcW w:type="dxa" w:w="1860"/>
            <w:tcBorders>
              <w:start w:sz="8.0" w:val="single" w:color="#999999"/>
              <w:top w:sz="8.0" w:val="single" w:color="#999999"/>
              <w:end w:sz="8.0" w:val="single" w:color="#999999"/>
              <w:bottom w:sz="8.0" w:val="single" w:color="#999999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211" w:lineRule="auto" w:before="4392" w:after="0"/>
        <w:ind w:left="0" w:right="864" w:firstLine="0"/>
        <w:jc w:val="right"/>
      </w:pPr>
      <w:r>
        <w:rPr>
          <w:rFonts w:ascii="Montserrat" w:hAnsi="Montserrat" w:eastAsia="Montserrat"/>
          <w:b w:val="0"/>
          <w:i w:val="0"/>
          <w:color w:val="073762"/>
          <w:sz w:val="20"/>
        </w:rPr>
        <w:t>4/4</w:t>
      </w:r>
    </w:p>
    <w:sectPr w:rsidR="00FC693F" w:rsidRPr="0006063C" w:rsidSect="00034616">
      <w:pgSz w:w="11920" w:h="16840"/>
      <w:pgMar w:top="0" w:right="0" w:bottom="0" w:left="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